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oter+xml" PartName="/word/content-footer.xml"/>
  <Override ContentType="application/vnd.openxmlformats-officedocument.wordprocessingml.footer+xml" PartName="/word/cover-footer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:Relationships xmlns:rel="http://schemas.openxmlformats.org/package/2006/relationships">
    <rel:Relationship Target="word/document.xml" Type="http://schemas.openxmlformats.org/officeDocument/2006/relationships/officeDocument" Id="rId1"/>
    <rel:Relationship Target="docProps/core.xml" Type="http://schemas.openxmlformats.org/package/2006/relationships/metadata/core-properties" Id="rId2"/>
    <rel:Relationship Target="docProps/app.xml" Type="http://schemas.openxmlformats.org/officeDocument/2006/relationships/extended-properties" Id="rId3"/>
</rel: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1.3 (Apache licensed) using REFERENCE JAXB in Alpine Java 11.0.17 on Linux -->
    <w:p>
      <w:pPr>
        <w:spacing w:after="150"/>
        <w:ind w:left="0"/>
        <w:jc w:val="center"/>
      </w:pPr>
      <w:bookmarkStart w:name="logoImage" w:id="0"/>
      <w:r>
        <w:drawing>
          <wp:inline distT="0" distB="0" distL="0" distR="0">
            <wp:extent cx="1628775" cy="3333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after="1500"/>
        <w:ind w:left="0"/>
        <w:jc w:val="left"/>
      </w:pPr>
    </w:p>
    <w:p>
      <w:pPr>
        <w:pStyle w:val="Heading2"/>
        <w:spacing w:after="180"/>
        <w:ind w:left="0"/>
        <w:jc w:val="center"/>
      </w:pPr>
      <w:r>
        <w:rPr>
          <w:rFonts w:ascii="Calibri" w:hAnsi="Calibri"/>
          <w:b w:val="false"/>
          <w:color w:val="000000"/>
          <w:sz w:val="36"/>
        </w:rPr>
        <w:t>Decision Modeler Report</w:t>
      </w:r>
    </w:p>
    <w:p>
      <w:pPr>
        <w:pStyle w:val="Heading1"/>
        <w:spacing w:after="2000"/>
        <w:ind w:left="0"/>
        <w:jc w:val="center"/>
      </w:pPr>
      <w:r>
        <w:rPr>
          <w:rFonts w:ascii="Calibri" w:hAnsi="Calibri"/>
          <w:b w:val="false"/>
          <w:color w:val="000000"/>
          <w:sz w:val="48"/>
        </w:rPr>
        <w:t>Vacation Approval</w:t>
      </w:r>
    </w:p>
    <w:p>
      <w:pPr>
        <w:pStyle w:val="Heading3"/>
        <w:spacing w:after="240"/>
        <w:ind w:left="0"/>
        <w:jc w:val="center"/>
      </w:pPr>
      <w:r>
        <w:rPr>
          <w:rFonts w:ascii="Calibri" w:hAnsi="Calibri"/>
          <w:color w:val="000000"/>
          <w:sz w:val="27"/>
        </w:rPr>
        <w:t>Published: 12/6/2022</w:t>
      </w:r>
    </w:p>
    <w:p>
      <w:pPr>
        <w:pStyle w:val="Heading3"/>
        <w:spacing w:after="2000"/>
        <w:ind w:left="0"/>
        <w:jc w:val="center"/>
      </w:pPr>
      <w:r>
        <w:rPr>
          <w:rFonts w:ascii="Calibri" w:hAnsi="Calibri"/>
          <w:color w:val="000000"/>
          <w:sz w:val="27"/>
        </w:rPr>
        <w:t>By: Rune Løvik</w:t>
      </w:r>
    </w:p>
    <w:p>
      <w:pPr/>
      <w:br w:type="page"/>
      <w:r>
        <w:rPr>
          <w:b w:val="false"/>
          <w:i w:val="false"/>
          <w:color w:val="000000"/>
          <w:sz w:val="48"/>
        </w:rPr>
        <w:t>Table of Contents</w:t>
      </w:r>
      <w:r>
        <w:fldChar w:fldCharType="begin" w:dirty="true"/>
        <w:instrText xml:space="preserve">TOC \o "1-3" \h \z \u \h</w:instrText>
      </w:r>
      <w:r/>
      <w:r>
        <w:fldChar w:fldCharType="end"/>
      </w:r>
      <w:br w:type="page"/>
    </w:p>
    <w:bookmarkStart w:name="_7b7b1260-9d79-4e33-89b8-6449f9b75591" w:id="1"/>
    <w:p>
      <w:pPr>
        <w:pStyle w:val="Heading1"/>
        <w:pageBreakBefore/>
        <w:spacing w:after="150"/>
        <w:ind w:left="0"/>
        <w:jc w:val="left"/>
      </w:pPr>
      <w:bookmarkStart w:name="_ddbfc2ba-b18b-4c24-8b7b-195b42bae12b" w:id="2"/>
      <w:r>
        <w:rPr>
          <w:rFonts w:ascii="Calibri" w:hAnsi="Calibri"/>
          <w:b w:val="false"/>
          <w:color w:val="000000"/>
          <w:sz w:val="48"/>
        </w:rPr>
        <w:t>Vacation Approval</w:t>
      </w:r>
    </w:p>
    <w:bookmarkEnd w:id="2"/>
    <w:p>
      <w:pPr>
        <w:pStyle w:val="Heading2"/>
        <w:spacing w:after="180"/>
        <w:ind w:left="0"/>
        <w:jc w:val="left"/>
      </w:pPr>
      <w:r>
        <w:rPr>
          <w:rFonts w:ascii="Calibri" w:hAnsi="Calibri"/>
          <w:b w:val="false"/>
          <w:color w:val="000000"/>
          <w:sz w:val="36"/>
        </w:rPr>
        <w:t>Decision Requirement Diagram</w:t>
      </w:r>
    </w:p>
    <w:bookmarkStart w:name="_7b7b1260-9d79-4e33-89b8-6449f9b75591" w:id="3"/>
    <w:p>
      <w:pPr>
        <w:spacing w:after="0"/>
        <w:ind w:left="0"/>
        <w:jc w:val="left"/>
      </w:pPr>
      <w:r>
        <w:rPr>
          <w:rFonts w:ascii="Calibri" w:hAnsi="Calibri"/>
          <w:b w:val="false"/>
          <w:i w:val="false"/>
          <w:color w:val="000000"/>
          <w:sz w:val="21"/>
        </w:rPr>
        <w:t>
</w:t>
      </w:r>
      <w:r>
        <w:drawing>
          <wp:inline distT="0" distB="0" distL="0" distR="0">
            <wp:extent cx="5943600" cy="29761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 w:val="false"/>
          <w:i w:val="false"/>
          <w:color w:val="000000"/>
          <w:sz w:val="21"/>
        </w:rPr>
        <w:t>
</w:t>
      </w:r>
    </w:p>
    <w:bookmarkEnd w:id="3"/>
    <w:p>
      <w:pPr>
        <w:pStyle w:val="Heading2"/>
        <w:spacing w:after="180"/>
        <w:ind w:left="0"/>
        <w:jc w:val="left"/>
      </w:pPr>
      <w:r>
        <w:rPr>
          <w:rFonts w:ascii="Calibri" w:hAnsi="Calibri"/>
          <w:b w:val="false"/>
          <w:color w:val="000000"/>
          <w:sz w:val="36"/>
        </w:rPr>
        <w:t>Elements</w:t>
      </w:r>
    </w:p>
    <w:p>
      <w:pPr>
        <w:pStyle w:val="Heading4"/>
        <w:spacing w:after="150"/>
        <w:ind w:left="0"/>
        <w:jc w:val="left"/>
      </w:pPr>
      <w:bookmarkStart w:name="_4397dfc3-c344-4e69-ab5b-aa7506bc5610" w:id="4"/>
      <w:bookmarkEnd w:id="4"/>
      <w:r>
        <w:drawing>
          <wp:inline distT="0" distB="0" distL="0" distR="0">
            <wp:extent cx="254000" cy="2540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 w:val="false"/>
          <w:color w:val="000000"/>
          <w:sz w:val="24"/>
        </w:rPr>
        <w:t xml:space="preserve"> Vacation Approval (Decision)</w:t>
      </w:r>
    </w:p>
    <w:p>
      <w:pPr>
        <w:spacing w:after="150"/>
        <w:ind w:left="375"/>
        <w:jc w:val="left"/>
      </w:pPr>
      <w:r>
        <w:rPr>
          <w:rFonts w:ascii="Calibri" w:hAnsi="Calibri"/>
          <w:b/>
          <w:i w:val="false"/>
          <w:color w:val="000000"/>
          <w:sz w:val="21"/>
        </w:rPr>
        <w:t>Output 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  <w:sz w:val="21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tVacationApproval">
              <w:r>
                <w:rPr>
                  <w:rStyle w:val="Hyperlink"/>
                  <w:rFonts w:ascii="Calibri" w:hAnsi="Calibri"/>
                  <w:b w:val="false"/>
                  <w:i w:val="false"/>
                  <w:color w:val="2f96b4"/>
                  <w:sz w:val="21"/>
                  <w:u w:val="single"/>
                </w:rPr>
                <w:t>tVacationApproval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 w:hAnsi="Calibri"/>
          <w:b/>
          <w:i w:val="false"/>
          <w:color w:val="000000"/>
          <w:sz w:val="21"/>
        </w:rPr>
        <w:t>Decision Logic (Decision Table)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900"/>
      </w:tblGrid>
      <w:tr>
        <w:trPr>
          <w:trHeight w:val="465" w:hRule="atLeast"/>
        </w:trPr>
        <w:tc>
          <w:tcPr>
            <w:tcW w:w="2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spacing w:after="0"/>
              <w:ind w:left="600"/>
              <w:jc w:val="left"/>
            </w:pPr>
            <w:r>
              <w:rPr>
                <w:rFonts w:ascii="Calibri" w:hAnsi="Calibri"/>
                <w:b/>
                <w:i w:val="false"/>
                <w:color w:val="000000"/>
                <w:sz w:val="21"/>
              </w:rPr>
              <w:t>Vacation Approval</w:t>
            </w:r>
          </w:p>
          <w:p>
            <w:pPr>
              <w:spacing w:after="0"/>
              <w:ind w:left="600"/>
              <w:jc w:val="left"/>
            </w:pPr>
            <w:hyperlink w:anchor="tVacationApproval">
              <w:r>
                <w:rPr>
                  <w:rStyle w:val="Hyperlink"/>
                  <w:rFonts w:ascii="Calibri" w:hAnsi="Calibri"/>
                  <w:b w:val="false"/>
                  <w:i/>
                  <w:color w:val="2f96b4"/>
                  <w:sz w:val="15"/>
                  <w:u w:val="single"/>
                </w:rPr>
                <w:t>tVacationApproval</w:t>
              </w:r>
            </w:hyperlink>
          </w:p>
        </w:tc>
      </w:tr>
    </w:tbl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660"/>
        <w:gridCol w:w="3132"/>
        <w:gridCol w:w="3132"/>
        <w:gridCol w:w="3132"/>
        <w:gridCol w:w="3132"/>
        <w:gridCol w:w="3132"/>
      </w:tblGrid>
      <w:tr>
        <w:trPr>
          <w:trHeight w:val="45" w:hRule="atLeast"/>
        </w:trPr>
        <w:tc>
          <w:tcPr>
            <w:tcW w:w="660" w:type="dxa"/>
            <w:vMerge w:val="restart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fa91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center"/>
            </w:pPr>
            <w:r>
              <w:rPr>
                <w:rFonts w:ascii="Calibri" w:hAnsi="Calibri"/>
                <w:b w:val="false"/>
                <w:i w:val="false"/>
                <w:color w:val="ffffff"/>
                <w:sz w:val="25"/>
              </w:rPr>
              <w:t>P</w:t>
            </w:r>
          </w:p>
        </w:tc>
        <w:tc>
          <w:tcPr>
            <w:tcW w:w="3132" w:type="dxa"/>
            <w:vMerge w:val="restart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238a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center"/>
            </w:pPr>
            <w:r>
              <w:rPr>
                <w:rFonts w:ascii="Calibri" w:hAnsi="Calibri"/>
                <w:b w:val="false"/>
                <w:i w:val="false"/>
                <w:color w:val="ffffff"/>
              </w:rPr>
              <w:t>Requested Days</w:t>
            </w:r>
          </w:p>
        </w:tc>
        <w:tc>
          <w:tcPr>
            <w:tcW w:w="3132" w:type="dxa"/>
            <w:vMerge w:val="restart"/>
            <w:tcBorders>
              <w:top w:val="single" w:color="ffffff" w:sz="8"/>
              <w:left w:val="single" w:color="ffffff" w:sz="8"/>
              <w:bottom w:val="single" w:color="ffffff" w:sz="8"/>
              <w:right w:val="double" w:color="888888" w:sz="11"/>
            </w:tcBorders>
            <w:shd w:fill="238a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center"/>
            </w:pPr>
            <w:r>
              <w:rPr>
                <w:rFonts w:ascii="Calibri" w:hAnsi="Calibri"/>
                <w:b w:val="false"/>
                <w:i w:val="false"/>
                <w:color w:val="ffffff"/>
              </w:rPr>
              <w:t>Employee Record.AvailableDays</w:t>
            </w:r>
          </w:p>
        </w:tc>
        <w:tc>
          <w:tcPr>
            <w:tcW w:w="0" w:type="auto"/>
            <w:gridSpan w:val="2"/>
            <w:tcBorders>
              <w:top w:val="single" w:color="ffffff" w:sz="8"/>
              <w:left w:val="double" w:color="888888" w:sz="11"/>
              <w:bottom w:val="single" w:color="ffffff" w:sz="8"/>
              <w:right w:val="single" w:color="ffffff" w:sz="8"/>
            </w:tcBorders>
            <w:shd w:fill="5aa7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75"/>
              <w:ind w:left="390"/>
              <w:jc w:val="center"/>
            </w:pPr>
            <w:r>
              <w:rPr>
                <w:rFonts w:ascii="Calibri" w:hAnsi="Calibri"/>
                <w:b w:val="false"/>
                <w:i w:val="false"/>
                <w:color w:val="ffffff"/>
              </w:rPr>
              <w:t>Vacation Approval</w:t>
            </w:r>
          </w:p>
        </w:tc>
        <w:tc>
          <w:tcPr>
            <w:tcW w:w="3132" w:type="dxa"/>
            <w:vMerge w:val="restart"/>
            <w:tcBorders>
              <w:top w:val="single" w:color="ffffff" w:sz="8"/>
              <w:left w:val="double" w:color="888888" w:sz="11"/>
              <w:bottom w:val="single" w:color="ffffff" w:sz="8"/>
              <w:right w:val="single" w:color="ffffff" w:sz="8"/>
            </w:tcBorders>
            <w:shd w:fill="86bfe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center"/>
            </w:pPr>
            <w:r>
              <w:rPr>
                <w:rFonts w:ascii="Calibri" w:hAnsi="Calibri"/>
                <w:b w:val="false"/>
                <w:i w:val="false"/>
                <w:color w:val="ffffff"/>
              </w:rPr>
              <w:t>Description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left w:val="single" w:color="ffffff" w:sz="8"/>
              <w:bottom w:val="single" w:color="ffffff" w:sz="8"/>
              <w:right w:val="single" w:color="ffffff" w:sz="8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ffffff" w:sz="8"/>
              <w:bottom w:val="single" w:color="ffffff" w:sz="8"/>
              <w:right w:val="single" w:color="ffffff" w:sz="8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ffffff" w:sz="8"/>
              <w:bottom w:val="single" w:color="ffffff" w:sz="8"/>
              <w:right w:val="double" w:color="888888" w:sz="11"/>
            </w:tcBorders>
          </w:tcPr>
          <w:p/>
        </w:tc>
        <w:tc>
          <w:tcPr>
            <w:tcW w:w="3132" w:type="dxa"/>
            <w:tcBorders>
              <w:top w:val="single" w:color="ffffff" w:sz="8"/>
              <w:left w:val="double" w:color="888888" w:sz="11"/>
              <w:bottom w:val="single" w:color="ffffff" w:sz="8"/>
              <w:right w:val="single" w:color="ffffff" w:sz="8"/>
            </w:tcBorders>
            <w:shd w:fill="5aa7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75"/>
              <w:ind w:left="390"/>
              <w:jc w:val="center"/>
            </w:pPr>
            <w:r>
              <w:rPr>
                <w:rFonts w:ascii="Calibri" w:hAnsi="Calibri"/>
                <w:b w:val="false"/>
                <w:i w:val="false"/>
                <w:color w:val="ffffff"/>
              </w:rPr>
              <w:t>Reason</w:t>
            </w:r>
          </w:p>
        </w:tc>
        <w:tc>
          <w:tcPr>
            <w:tcW w:w="3132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5aa7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75"/>
              <w:ind w:left="390"/>
              <w:jc w:val="center"/>
            </w:pPr>
            <w:r>
              <w:rPr>
                <w:rFonts w:ascii="Calibri" w:hAnsi="Calibri"/>
                <w:b w:val="false"/>
                <w:i w:val="false"/>
                <w:color w:val="ffffff"/>
              </w:rPr>
              <w:t>Status</w:t>
            </w:r>
          </w:p>
        </w:tc>
        <w:tc>
          <w:tcPr>
            <w:tcW w:w="0" w:type="auto"/>
            <w:vMerge/>
            <w:tcBorders>
              <w:top w:val="nil"/>
              <w:left w:val="double" w:color="888888" w:sz="11"/>
              <w:bottom w:val="single" w:color="ffffff" w:sz="8"/>
              <w:right w:val="single" w:color="ffffff" w:sz="8"/>
            </w:tcBorders>
          </w:tcPr>
          <w:p/>
        </w:tc>
      </w:tr>
      <w:bookmarkStart w:name="headerTypeRow" w:id="5"/>
      <w:tr>
        <w:trPr>
          <w:trHeight w:val="180" w:hRule="atLeast"/>
        </w:trPr>
        <w:tc>
          <w:tcPr>
            <w:tcW w:w="0" w:type="auto"/>
            <w:vMerge/>
            <w:tcBorders>
              <w:top w:val="nil"/>
              <w:left w:val="single" w:color="ffffff" w:sz="8"/>
              <w:bottom w:val="single" w:color="ffffff" w:sz="8"/>
              <w:right w:val="single" w:color="ffffff" w:sz="8"/>
            </w:tcBorders>
          </w:tcPr>
          <w:p/>
        </w:tc>
        <w:tc>
          <w:tcPr>
            <w:tcW w:w="3132" w:type="dxa"/>
            <w:tcBorders>
              <w:top w:val="single" w:color="ffffff" w:sz="8"/>
              <w:left w:val="single" w:color="ffffff" w:sz="8"/>
              <w:bottom w:val="double" w:color="888888" w:sz="11"/>
              <w:right w:val="single" w:color="ffffff" w:sz="8"/>
            </w:tcBorders>
            <w:shd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/>
              <w:ind w:left="450"/>
              <w:jc w:val="center"/>
            </w:pPr>
            <w:r>
              <w:rPr>
                <w:rFonts w:ascii="Calibri" w:hAnsi="Calibri"/>
                <w:b w:val="false"/>
                <w:i/>
                <w:color w:val="000000"/>
                <w:sz w:val="15"/>
              </w:rPr>
              <w:t>Number</w:t>
            </w:r>
          </w:p>
        </w:tc>
        <w:tc>
          <w:tcPr>
            <w:tcW w:w="3132" w:type="dxa"/>
            <w:tcBorders>
              <w:top w:val="single" w:color="ffffff" w:sz="8"/>
              <w:left w:val="single" w:color="ffffff" w:sz="8"/>
              <w:bottom w:val="double" w:color="888888" w:sz="11"/>
              <w:right w:val="double" w:color="888888" w:sz="11"/>
            </w:tcBorders>
            <w:shd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/>
              <w:ind w:left="450"/>
              <w:jc w:val="center"/>
            </w:pPr>
            <w:r>
              <w:rPr>
                <w:rFonts w:ascii="Calibri" w:hAnsi="Calibri"/>
                <w:b w:val="false"/>
                <w:i/>
                <w:color w:val="000000"/>
                <w:sz w:val="15"/>
              </w:rPr>
              <w:t>Number</w:t>
            </w:r>
          </w:p>
        </w:tc>
        <w:tc>
          <w:tcPr>
            <w:tcW w:w="3132" w:type="dxa"/>
            <w:tcBorders>
              <w:top w:val="single" w:color="ffffff" w:sz="8"/>
              <w:left w:val="double" w:color="888888" w:sz="11"/>
              <w:bottom w:val="double" w:color="888888" w:sz="11"/>
              <w:right w:val="single" w:color="ffffff" w:sz="8"/>
            </w:tcBorders>
            <w:shd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/>
              <w:ind w:left="450"/>
              <w:jc w:val="center"/>
            </w:pPr>
            <w:r>
              <w:rPr>
                <w:rFonts w:ascii="Calibri" w:hAnsi="Calibri"/>
                <w:b w:val="false"/>
                <w:i/>
                <w:color w:val="000000"/>
                <w:sz w:val="15"/>
              </w:rPr>
              <w:t>Text</w:t>
            </w:r>
          </w:p>
        </w:tc>
        <w:tc>
          <w:tcPr>
            <w:tcW w:w="3132" w:type="dxa"/>
            <w:tcBorders>
              <w:top w:val="single" w:color="ffffff" w:sz="8"/>
              <w:left w:val="single" w:color="ffffff" w:sz="8"/>
              <w:bottom w:val="double" w:color="888888" w:sz="11"/>
              <w:right w:val="single" w:color="ffffff" w:sz="8"/>
            </w:tcBorders>
            <w:shd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/>
              <w:ind w:left="450"/>
              <w:jc w:val="center"/>
            </w:pPr>
            <w:hyperlink w:anchor="tStatus">
              <w:r>
                <w:rPr>
                  <w:rStyle w:val="Hyperlink"/>
                  <w:rFonts w:ascii="Calibri" w:hAnsi="Calibri"/>
                  <w:b w:val="false"/>
                  <w:i/>
                  <w:color w:val="2f96b4"/>
                  <w:sz w:val="15"/>
                  <w:u w:val="single"/>
                </w:rPr>
                <w:t>tStatus</w:t>
              </w:r>
            </w:hyperlink>
          </w:p>
          <w:p>
            <w:pPr>
              <w:spacing w:after="0"/>
              <w:ind w:left="450"/>
              <w:jc w:val="center"/>
            </w:pPr>
            <w:r>
              <w:rPr>
                <w:rFonts w:ascii="Calibri" w:hAnsi="Calibri"/>
                <w:b w:val="false"/>
                <w:i/>
                <w:color w:val="000000"/>
                <w:sz w:val="16"/>
              </w:rPr>
              <w:t>"Referred", "Approved", "Rejected"</w:t>
            </w:r>
          </w:p>
        </w:tc>
        <w:tc>
          <w:tcPr>
            <w:tcW w:w="3132" w:type="dxa"/>
            <w:tcBorders>
              <w:top w:val="single" w:color="ffffff" w:sz="8"/>
              <w:left w:val="double" w:color="888888" w:sz="11"/>
              <w:bottom w:val="double" w:color="888888" w:sz="11"/>
              <w:right w:val="single" w:color="ffffff" w:sz="8"/>
            </w:tcBorders>
            <w:shd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525"/>
              <w:jc w:val="center"/>
            </w:pPr>
          </w:p>
        </w:tc>
      </w:tr>
      <w:bookmarkEnd w:id="5"/>
      <w:tr>
        <w:trPr>
          <w:trHeight w:val="60" w:hRule="atLeast"/>
        </w:trPr>
        <w:tc>
          <w:tcPr>
            <w:tcW w:w="6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center"/>
            </w:pPr>
            <w:r>
              <w:rPr>
                <w:rFonts w:ascii="Calibri" w:hAnsi="Calibri"/>
                <w:b w:val="false"/>
                <w:i w:val="false"/>
                <w:color w:val="ffffff"/>
                <w:sz w:val="25"/>
              </w:rPr>
              <w:t>1</w:t>
            </w:r>
          </w:p>
        </w:tc>
        <w:tc>
          <w:tcPr>
            <w:tcW w:w="3132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center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&lt;=2</w:t>
            </w:r>
          </w:p>
        </w:tc>
        <w:tc>
          <w:tcPr>
            <w:tcW w:w="3132" w:type="dxa"/>
            <w:tcBorders>
              <w:top w:val="single" w:color="ffffff" w:sz="8"/>
              <w:left w:val="single" w:color="ffffff" w:sz="8"/>
              <w:bottom w:val="single" w:color="ffffff" w:sz="8"/>
              <w:right w:val="double" w:color="888888" w:sz="11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center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&gt;=2</w:t>
            </w:r>
          </w:p>
        </w:tc>
        <w:tc>
          <w:tcPr>
            <w:tcW w:w="3132" w:type="dxa"/>
            <w:tcBorders>
              <w:top w:val="single" w:color="ffffff" w:sz="8"/>
              <w:left w:val="double" w:color="888888" w:sz="11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center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"Jepp, du kan dra på ferie"</w:t>
            </w:r>
          </w:p>
        </w:tc>
        <w:tc>
          <w:tcPr>
            <w:tcW w:w="3132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center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"Approved"</w:t>
            </w:r>
          </w:p>
        </w:tc>
        <w:tc>
          <w:tcPr>
            <w:tcW w:w="3132" w:type="dxa"/>
            <w:tcBorders>
              <w:top w:val="single" w:color="ffffff" w:sz="8"/>
              <w:left w:val="double" w:color="888888" w:sz="11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center"/>
            </w:pPr>
          </w:p>
        </w:tc>
      </w:tr>
      <w:tr>
        <w:trPr>
          <w:trHeight w:val="45" w:hRule="atLeast"/>
        </w:trPr>
        <w:tc>
          <w:tcPr>
            <w:tcW w:w="6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center"/>
            </w:pPr>
            <w:r>
              <w:rPr>
                <w:rFonts w:ascii="Calibri" w:hAnsi="Calibri"/>
                <w:b w:val="false"/>
                <w:i w:val="false"/>
                <w:color w:val="ffffff"/>
                <w:sz w:val="25"/>
              </w:rPr>
              <w:t>2</w:t>
            </w:r>
          </w:p>
        </w:tc>
        <w:tc>
          <w:tcPr>
            <w:tcW w:w="3132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center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&gt;2</w:t>
            </w:r>
          </w:p>
        </w:tc>
        <w:tc>
          <w:tcPr>
            <w:tcW w:w="3132" w:type="dxa"/>
            <w:tcBorders>
              <w:top w:val="single" w:color="ffffff" w:sz="8"/>
              <w:left w:val="single" w:color="ffffff" w:sz="8"/>
              <w:bottom w:val="single" w:color="ffffff" w:sz="8"/>
              <w:right w:val="double" w:color="888888" w:sz="11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center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&gt;=Requested Days</w:t>
            </w:r>
          </w:p>
        </w:tc>
        <w:tc>
          <w:tcPr>
            <w:tcW w:w="3132" w:type="dxa"/>
            <w:tcBorders>
              <w:top w:val="single" w:color="ffffff" w:sz="8"/>
              <w:left w:val="double" w:color="888888" w:sz="11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center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"Sjekk med sjefen først"</w:t>
            </w:r>
          </w:p>
        </w:tc>
        <w:tc>
          <w:tcPr>
            <w:tcW w:w="3132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center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"Referred"</w:t>
            </w:r>
          </w:p>
        </w:tc>
        <w:tc>
          <w:tcPr>
            <w:tcW w:w="3132" w:type="dxa"/>
            <w:tcBorders>
              <w:top w:val="single" w:color="ffffff" w:sz="8"/>
              <w:left w:val="double" w:color="888888" w:sz="11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center"/>
            </w:pPr>
          </w:p>
        </w:tc>
      </w:tr>
      <w:tr>
        <w:trPr>
          <w:trHeight w:val="45" w:hRule="atLeast"/>
        </w:trPr>
        <w:tc>
          <w:tcPr>
            <w:tcW w:w="6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center"/>
            </w:pPr>
            <w:r>
              <w:rPr>
                <w:rFonts w:ascii="Calibri" w:hAnsi="Calibri"/>
                <w:b w:val="false"/>
                <w:i w:val="false"/>
                <w:color w:val="ffffff"/>
                <w:sz w:val="25"/>
              </w:rPr>
              <w:t>3</w:t>
            </w:r>
          </w:p>
        </w:tc>
        <w:tc>
          <w:tcPr>
            <w:tcW w:w="3132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center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-</w:t>
            </w:r>
          </w:p>
        </w:tc>
        <w:tc>
          <w:tcPr>
            <w:tcW w:w="3132" w:type="dxa"/>
            <w:tcBorders>
              <w:top w:val="single" w:color="ffffff" w:sz="8"/>
              <w:left w:val="single" w:color="ffffff" w:sz="8"/>
              <w:bottom w:val="single" w:color="ffffff" w:sz="8"/>
              <w:right w:val="double" w:color="888888" w:sz="11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center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-</w:t>
            </w:r>
          </w:p>
        </w:tc>
        <w:tc>
          <w:tcPr>
            <w:tcW w:w="3132" w:type="dxa"/>
            <w:tcBorders>
              <w:top w:val="single" w:color="ffffff" w:sz="8"/>
              <w:left w:val="double" w:color="888888" w:sz="11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center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"Søknad er avslått du har ikke nok feriedager "</w:t>
            </w:r>
          </w:p>
        </w:tc>
        <w:tc>
          <w:tcPr>
            <w:tcW w:w="3132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center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"Rejected"</w:t>
            </w:r>
          </w:p>
        </w:tc>
        <w:tc>
          <w:tcPr>
            <w:tcW w:w="3132" w:type="dxa"/>
            <w:tcBorders>
              <w:top w:val="single" w:color="ffffff" w:sz="8"/>
              <w:left w:val="double" w:color="888888" w:sz="11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center"/>
            </w:pPr>
          </w:p>
        </w:tc>
      </w:tr>
    </w:tbl>
    <w:p>
      <w:pPr>
        <w:spacing w:after="0"/>
        <w:ind w:left="0"/>
        <w:jc w:val="left"/>
      </w:pPr>
      <w:r>
        <w:rPr>
          <w:rFonts w:ascii="Calibri" w:hAnsi="Calibri"/>
          <w:b w:val="false"/>
          <w:i w:val="false"/>
          <w:color w:val="000000"/>
          <w:sz w:val="21"/>
        </w:rPr>
        <w:t>
</w:t>
      </w:r>
      <w:r>
        <w:br/>
      </w:r>
      <w:r>
        <w:rPr>
          <w:rFonts w:ascii="Calibri" w:hAnsi="Calibri"/>
          <w:b w:val="false"/>
          <w:i w:val="false"/>
          <w:color w:val="000000"/>
          <w:sz w:val="21"/>
        </w:rPr>
        <w:t>
</w:t>
      </w:r>
    </w:p>
    <w:p>
      <w:pPr>
        <w:pStyle w:val="Heading4"/>
        <w:spacing w:after="150"/>
        <w:ind w:left="0"/>
        <w:jc w:val="left"/>
      </w:pPr>
      <w:bookmarkStart w:name="_a0f523b8-ab83-4418-98c6-838e59108499" w:id="6"/>
      <w:bookmarkEnd w:id="6"/>
      <w:r>
        <w:drawing>
          <wp:inline distT="0" distB="0" distL="0" distR="0">
            <wp:extent cx="254000" cy="2540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 w:val="false"/>
          <w:color w:val="000000"/>
          <w:sz w:val="24"/>
        </w:rPr>
        <w:t xml:space="preserve"> Federal Holidays (Decision)</w:t>
      </w:r>
    </w:p>
    <w:p>
      <w:pPr>
        <w:spacing w:after="150"/>
        <w:ind w:left="375"/>
        <w:jc w:val="left"/>
      </w:pPr>
      <w:r>
        <w:rPr>
          <w:rFonts w:ascii="Calibri" w:hAnsi="Calibri"/>
          <w:b/>
          <w:i w:val="false"/>
          <w:color w:val="000000"/>
          <w:sz w:val="21"/>
        </w:rPr>
        <w:t>Decision Logic (Relation)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667"/>
      </w:tblGrid>
      <w:tr>
        <w:trPr>
          <w:trHeight w:val="465" w:hRule="atLeast"/>
        </w:trPr>
        <w:tc>
          <w:tcPr>
            <w:tcW w:w="2667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spacing w:after="0"/>
              <w:ind w:left="600"/>
              <w:jc w:val="left"/>
            </w:pPr>
            <w:r>
              <w:rPr>
                <w:rFonts w:ascii="Calibri" w:hAnsi="Calibri"/>
                <w:b/>
                <w:i w:val="false"/>
                <w:color w:val="000000"/>
                <w:sz w:val="21"/>
              </w:rPr>
              <w:t>Federal Holidays</w:t>
            </w:r>
          </w:p>
          <w:p>
            <w:pPr>
              <w:spacing w:after="0"/>
              <w:ind w:left="600"/>
              <w:jc w:val="left"/>
            </w:pPr>
          </w:p>
        </w:tc>
      </w:tr>
    </w:tbl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8160"/>
        <w:gridCol w:w="8160"/>
      </w:tblGrid>
      <w:tr>
        <w:trPr>
          <w:trHeight w:val="45" w:hRule="atLeast"/>
        </w:trPr>
        <w:tc>
          <w:tcPr>
            <w:tcW w:w="81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238a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center"/>
            </w:pPr>
            <w:r>
              <w:rPr>
                <w:rFonts w:ascii="Calibri" w:hAnsi="Calibri"/>
                <w:b w:val="false"/>
                <w:i w:val="false"/>
                <w:color w:val="ffffff"/>
              </w:rPr>
              <w:t>Holiday</w:t>
            </w:r>
          </w:p>
        </w:tc>
        <w:tc>
          <w:tcPr>
            <w:tcW w:w="8160" w:type="dxa"/>
            <w:tcBorders>
              <w:top w:val="single" w:color="ffffff" w:sz="8"/>
              <w:left w:val="single" w:color="ffffff" w:sz="8"/>
              <w:bottom w:val="single" w:color="ffffff" w:sz="8"/>
              <w:right w:val="double" w:color="888888" w:sz="11"/>
            </w:tcBorders>
            <w:shd w:fill="238a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center"/>
            </w:pPr>
            <w:r>
              <w:rPr>
                <w:rFonts w:ascii="Calibri" w:hAnsi="Calibri"/>
                <w:b w:val="false"/>
                <w:i w:val="false"/>
                <w:color w:val="ffffff"/>
              </w:rPr>
              <w:t>Date</w:t>
            </w:r>
          </w:p>
        </w:tc>
      </w:tr>
      <w:bookmarkStart w:name="headerTypeRow" w:id="7"/>
      <w:tr>
        <w:trPr>
          <w:trHeight w:val="180" w:hRule="atLeast"/>
        </w:trPr>
        <w:tc>
          <w:tcPr>
            <w:tcW w:w="8160" w:type="dxa"/>
            <w:tcBorders>
              <w:top w:val="single" w:color="ffffff" w:sz="8"/>
              <w:left w:val="single" w:color="ffffff" w:sz="8"/>
              <w:bottom w:val="double" w:color="888888" w:sz="11"/>
              <w:right w:val="single" w:color="ffffff" w:sz="8"/>
            </w:tcBorders>
            <w:shd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/>
              <w:ind w:left="450"/>
              <w:jc w:val="center"/>
            </w:pPr>
            <w:r>
              <w:rPr>
                <w:rFonts w:ascii="Calibri" w:hAnsi="Calibri"/>
                <w:b w:val="false"/>
                <w:i/>
                <w:color w:val="000000"/>
                <w:sz w:val="15"/>
              </w:rPr>
              <w:t>Text</w:t>
            </w:r>
          </w:p>
        </w:tc>
        <w:tc>
          <w:tcPr>
            <w:tcW w:w="8160" w:type="dxa"/>
            <w:tcBorders>
              <w:top w:val="single" w:color="ffffff" w:sz="8"/>
              <w:left w:val="single" w:color="ffffff" w:sz="8"/>
              <w:bottom w:val="double" w:color="888888" w:sz="11"/>
              <w:right w:val="double" w:color="888888" w:sz="11"/>
            </w:tcBorders>
            <w:shd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/>
              <w:ind w:left="450"/>
              <w:jc w:val="center"/>
            </w:pPr>
            <w:r>
              <w:rPr>
                <w:rFonts w:ascii="Calibri" w:hAnsi="Calibri"/>
                <w:b w:val="false"/>
                <w:i/>
                <w:color w:val="000000"/>
                <w:sz w:val="15"/>
              </w:rPr>
              <w:t>Date</w:t>
            </w:r>
          </w:p>
        </w:tc>
      </w:tr>
      <w:bookmarkEnd w:id="7"/>
      <w:tr>
        <w:trPr>
          <w:trHeight w:val="60" w:hRule="atLeast"/>
        </w:trPr>
        <w:tc>
          <w:tcPr>
            <w:tcW w:w="81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"Skjærtorsdag"</w:t>
            </w:r>
          </w:p>
        </w:tc>
        <w:tc>
          <w:tcPr>
            <w:tcW w:w="81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date("2023-04-06")</w:t>
            </w:r>
          </w:p>
        </w:tc>
      </w:tr>
      <w:tr>
        <w:trPr>
          <w:trHeight w:val="45" w:hRule="atLeast"/>
        </w:trPr>
        <w:tc>
          <w:tcPr>
            <w:tcW w:w="81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"Langfredag"</w:t>
            </w:r>
          </w:p>
        </w:tc>
        <w:tc>
          <w:tcPr>
            <w:tcW w:w="81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date("2023-04-07")</w:t>
            </w:r>
          </w:p>
        </w:tc>
      </w:tr>
      <w:tr>
        <w:trPr>
          <w:trHeight w:val="45" w:hRule="atLeast"/>
        </w:trPr>
        <w:tc>
          <w:tcPr>
            <w:tcW w:w="81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"2 påskedag"</w:t>
            </w:r>
          </w:p>
        </w:tc>
        <w:tc>
          <w:tcPr>
            <w:tcW w:w="81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date("2023-04-10")</w:t>
            </w:r>
          </w:p>
        </w:tc>
      </w:tr>
      <w:tr>
        <w:trPr>
          <w:trHeight w:val="45" w:hRule="atLeast"/>
        </w:trPr>
        <w:tc>
          <w:tcPr>
            <w:tcW w:w="81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"Offentlig høytidsag"</w:t>
            </w:r>
          </w:p>
        </w:tc>
        <w:tc>
          <w:tcPr>
            <w:tcW w:w="81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date("2023-05-01")</w:t>
            </w:r>
          </w:p>
        </w:tc>
      </w:tr>
      <w:tr>
        <w:trPr>
          <w:trHeight w:val="45" w:hRule="atLeast"/>
        </w:trPr>
        <w:tc>
          <w:tcPr>
            <w:tcW w:w="81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"Narsjonaldagen"</w:t>
            </w:r>
          </w:p>
        </w:tc>
        <w:tc>
          <w:tcPr>
            <w:tcW w:w="81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date("2023-05-17")</w:t>
            </w:r>
          </w:p>
        </w:tc>
      </w:tr>
      <w:tr>
        <w:trPr>
          <w:trHeight w:val="45" w:hRule="atLeast"/>
        </w:trPr>
        <w:tc>
          <w:tcPr>
            <w:tcW w:w="81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"Kristi himmelfartsdag"</w:t>
            </w:r>
          </w:p>
        </w:tc>
        <w:tc>
          <w:tcPr>
            <w:tcW w:w="81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date("2023-05-18")</w:t>
            </w:r>
          </w:p>
        </w:tc>
      </w:tr>
      <w:tr>
        <w:trPr>
          <w:trHeight w:val="45" w:hRule="atLeast"/>
        </w:trPr>
        <w:tc>
          <w:tcPr>
            <w:tcW w:w="81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"2 pinsedag"</w:t>
            </w:r>
          </w:p>
        </w:tc>
        <w:tc>
          <w:tcPr>
            <w:tcW w:w="81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left w:space="4"/>
                <w:bottom w:space="4"/>
                <w:right w:space="4"/>
              </w:pBdr>
              <w:spacing w:after="75"/>
              <w:ind w:left="46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date("2023-05-29")</w:t>
            </w:r>
          </w:p>
        </w:tc>
      </w:tr>
    </w:tbl>
    <w:p>
      <w:pPr>
        <w:spacing w:after="0"/>
        <w:ind w:left="0"/>
        <w:jc w:val="left"/>
      </w:pPr>
      <w:r>
        <w:rPr>
          <w:rFonts w:ascii="Calibri" w:hAnsi="Calibri"/>
          <w:b w:val="false"/>
          <w:i w:val="false"/>
          <w:color w:val="000000"/>
          <w:sz w:val="21"/>
        </w:rPr>
        <w:t>
</w:t>
      </w:r>
      <w:r>
        <w:br/>
      </w:r>
      <w:r>
        <w:rPr>
          <w:rFonts w:ascii="Calibri" w:hAnsi="Calibri"/>
          <w:b w:val="false"/>
          <w:i w:val="false"/>
          <w:color w:val="000000"/>
          <w:sz w:val="21"/>
        </w:rPr>
        <w:t>
</w:t>
      </w:r>
    </w:p>
    <w:p>
      <w:pPr>
        <w:pStyle w:val="Heading4"/>
        <w:spacing w:after="150"/>
        <w:ind w:left="0"/>
        <w:jc w:val="left"/>
      </w:pPr>
      <w:bookmarkStart w:name="_776f723e-dd49-4a57-9a48-459f65701933" w:id="8"/>
      <w:bookmarkEnd w:id="8"/>
      <w:r>
        <w:drawing>
          <wp:inline distT="0" distB="0" distL="0" distR="0">
            <wp:extent cx="254000" cy="2540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 w:val="false"/>
          <w:color w:val="000000"/>
          <w:sz w:val="24"/>
        </w:rPr>
        <w:t xml:space="preserve"> Requested Days (Decision)</w:t>
      </w:r>
    </w:p>
    <w:p>
      <w:pPr>
        <w:spacing w:after="150"/>
        <w:ind w:left="375"/>
        <w:jc w:val="left"/>
      </w:pPr>
      <w:r>
        <w:rPr>
          <w:rFonts w:ascii="Calibri" w:hAnsi="Calibri"/>
          <w:b/>
          <w:i w:val="false"/>
          <w:color w:val="000000"/>
          <w:sz w:val="21"/>
        </w:rPr>
        <w:t>Output 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  <w:sz w:val="21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 w:hAnsi="Calibri"/>
                <w:b w:val="false"/>
                <w:i w:val="false"/>
                <w:color w:val="333333"/>
                <w:sz w:val="21"/>
              </w:rPr>
              <w:t>Number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 w:hAnsi="Calibri"/>
          <w:b/>
          <w:i w:val="false"/>
          <w:color w:val="000000"/>
          <w:sz w:val="21"/>
        </w:rPr>
        <w:t>Decision Logic (Context)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527"/>
      </w:tblGrid>
      <w:tr>
        <w:trPr>
          <w:trHeight w:val="465" w:hRule="atLeast"/>
        </w:trPr>
        <w:tc>
          <w:tcPr>
            <w:tcW w:w="2527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spacing w:after="0"/>
              <w:ind w:left="600"/>
              <w:jc w:val="left"/>
            </w:pPr>
            <w:r>
              <w:rPr>
                <w:rFonts w:ascii="Calibri" w:hAnsi="Calibri"/>
                <w:b/>
                <w:i w:val="false"/>
                <w:color w:val="000000"/>
                <w:sz w:val="21"/>
              </w:rPr>
              <w:t>Requested Days</w:t>
            </w:r>
          </w:p>
          <w:p>
            <w:pPr>
              <w:spacing w:after="0"/>
              <w:ind w:left="600"/>
              <w:jc w:val="left"/>
            </w:pPr>
            <w:r>
              <w:rPr>
                <w:rFonts w:ascii="Calibri" w:hAnsi="Calibri"/>
                <w:b w:val="false"/>
                <w:i/>
                <w:color w:val="000000"/>
                <w:sz w:val="15"/>
              </w:rPr>
              <w:t>Number</w:t>
            </w:r>
          </w:p>
        </w:tc>
      </w:tr>
    </w:tbl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2061"/>
        <w:gridCol w:w="4753"/>
        <w:gridCol w:w="4753"/>
        <w:gridCol w:w="4753"/>
      </w:tblGrid>
      <w:tr>
        <w:trPr>
          <w:trHeight w:val="45" w:hRule="atLeast"/>
        </w:trPr>
        <w:tc>
          <w:tcPr>
            <w:tcW w:w="2061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fae5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390"/>
              <w:jc w:val="center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Raw Days</w:t>
            </w:r>
          </w:p>
          <w:p>
            <w:pPr>
              <w:pBdr>
                <w:left w:space="2"/>
              </w:pBdr>
              <w:spacing w:after="0"/>
              <w:ind w:left="420"/>
              <w:jc w:val="center"/>
            </w:pPr>
            <w:r>
              <w:rPr>
                <w:rFonts w:ascii="Calibri" w:hAnsi="Calibri"/>
                <w:b w:val="false"/>
                <w:i/>
                <w:color w:val="000000"/>
                <w:sz w:val="15"/>
              </w:rPr>
              <w:t>Number</w:t>
            </w:r>
          </w:p>
        </w:tc>
        <w:tc>
          <w:tcPr>
            <w:tcW w:w="0" w:type="auto"/>
            <w:gridSpan w:val="3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CellSpacing w:w="0" w:type="auto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</w:tblPr>
            <w:tblGrid>
              <w:gridCol w:w="14239"/>
            </w:tblGrid>
            <w:tr>
              <w:trPr>
                <w:trHeight w:val="30" w:hRule="atLeast"/>
              </w:trPr>
              <w:tc>
                <w:tcPr>
                  <w:tcW w:w="14239" w:type="dxa"/>
                  <w:tcBorders/>
                  <w:shd w:fill="eeeeee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pBdr>
                      <w:top w:space="4"/>
                      <w:left w:space="4"/>
                      <w:bottom w:space="4"/>
                      <w:right w:space="4"/>
                    </w:pBdr>
                    <w:spacing w:after="75"/>
                    <w:ind w:left="690"/>
                    <w:jc w:val="left"/>
                  </w:pPr>
                  <w:r>
                    <w:rPr>
                      <w:rFonts w:ascii="Consolas" w:hAnsi="Consolas"/>
                      <w:b w:val="false"/>
                      <w:i w:val="false"/>
                      <w:color w:val="000000"/>
                    </w:rPr>
                    <w:t>(Vacation Request.vacation return - Vacation Request.vacation start)/duration("P1D")</w:t>
                  </w:r>
                </w:p>
              </w:tc>
            </w:tr>
          </w:tbl>
          <w:p/>
        </w:tc>
      </w:tr>
      <w:tr>
        <w:trPr>
          <w:trHeight w:val="45" w:hRule="atLeast"/>
        </w:trPr>
        <w:tc>
          <w:tcPr>
            <w:tcW w:w="2061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fae5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390"/>
              <w:jc w:val="center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Weekend Days</w:t>
            </w:r>
          </w:p>
          <w:p>
            <w:pPr>
              <w:pBdr>
                <w:left w:space="2"/>
              </w:pBdr>
              <w:spacing w:after="0"/>
              <w:ind w:left="420"/>
              <w:jc w:val="center"/>
            </w:pPr>
            <w:r>
              <w:rPr>
                <w:rFonts w:ascii="Calibri" w:hAnsi="Calibri"/>
                <w:b w:val="false"/>
                <w:i/>
                <w:color w:val="000000"/>
                <w:sz w:val="15"/>
              </w:rPr>
              <w:t>Number</w:t>
            </w:r>
          </w:p>
        </w:tc>
        <w:tc>
          <w:tcPr>
            <w:tcW w:w="0" w:type="auto"/>
            <w:gridSpan w:val="3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CellSpacing w:w="0" w:type="auto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</w:tblPr>
            <w:tblGrid>
              <w:gridCol w:w="14239"/>
            </w:tblGrid>
            <w:tr>
              <w:trPr>
                <w:trHeight w:val="30" w:hRule="atLeast"/>
              </w:trPr>
              <w:tc>
                <w:tcPr>
                  <w:tcW w:w="14239" w:type="dxa"/>
                  <w:tcBorders/>
                  <w:shd w:fill="eeeeee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pBdr>
                      <w:top w:space="4"/>
                      <w:left w:space="4"/>
                      <w:bottom w:space="4"/>
                      <w:right w:space="4"/>
                    </w:pBdr>
                    <w:spacing w:after="75"/>
                    <w:ind w:left="690"/>
                    <w:jc w:val="left"/>
                  </w:pPr>
                  <w:r>
                    <w:rPr>
                      <w:rFonts w:ascii="Consolas" w:hAnsi="Consolas"/>
                      <w:b w:val="false"/>
                      <w:i w:val="false"/>
                      <w:color w:val="000000"/>
                    </w:rPr>
                    <w:t>floor(Raw Days/7)*2</w:t>
                  </w:r>
                </w:p>
              </w:tc>
            </w:tr>
          </w:tbl>
          <w:p/>
        </w:tc>
      </w:tr>
      <w:tr>
        <w:trPr>
          <w:trHeight w:val="45" w:hRule="atLeast"/>
        </w:trPr>
        <w:tc>
          <w:tcPr>
            <w:tcW w:w="2061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fae5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390"/>
              <w:jc w:val="center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Return earlier weekday</w:t>
            </w:r>
          </w:p>
          <w:p>
            <w:pPr>
              <w:pBdr>
                <w:left w:space="2"/>
              </w:pBdr>
              <w:spacing w:after="0"/>
              <w:ind w:left="420"/>
              <w:jc w:val="center"/>
            </w:pPr>
            <w:r>
              <w:rPr>
                <w:rFonts w:ascii="Calibri" w:hAnsi="Calibri"/>
                <w:b w:val="false"/>
                <w:i/>
                <w:color w:val="000000"/>
                <w:sz w:val="15"/>
              </w:rPr>
              <w:t>Number</w:t>
            </w:r>
          </w:p>
        </w:tc>
        <w:tc>
          <w:tcPr>
            <w:tcW w:w="0" w:type="auto"/>
            <w:gridSpan w:val="3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CellSpacing w:w="0" w:type="auto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</w:tblPr>
            <w:tblGrid>
              <w:gridCol w:w="14239"/>
            </w:tblGrid>
            <w:tr>
              <w:trPr>
                <w:trHeight w:val="30" w:hRule="atLeast"/>
              </w:trPr>
              <w:tc>
                <w:tcPr>
                  <w:tcW w:w="14239" w:type="dxa"/>
                  <w:tcBorders/>
                  <w:shd w:fill="eeeeee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pBdr>
                      <w:top w:space="4"/>
                      <w:left w:space="4"/>
                      <w:bottom w:space="4"/>
                      <w:right w:space="4"/>
                    </w:pBdr>
                    <w:spacing w:after="75"/>
                    <w:ind w:left="690"/>
                    <w:jc w:val="left"/>
                  </w:pPr>
                  <w:r>
                    <w:rPr>
                      <w:rFonts w:ascii="Consolas" w:hAnsi="Consolas"/>
                      <w:b w:val="false"/>
                      <w:i w:val="false"/>
                      <w:color w:val="000000"/>
                    </w:rPr>
                    <w:t>if Vacation Request.vacation return.weekday&gt;Vacation Request.vacation start.weekday then 0 else 2</w:t>
                  </w:r>
                </w:p>
              </w:tc>
            </w:tr>
          </w:tbl>
          <w:p/>
        </w:tc>
      </w:tr>
      <w:tr>
        <w:trPr>
          <w:trHeight w:val="45" w:hRule="atLeast"/>
        </w:trPr>
        <w:tc>
          <w:tcPr>
            <w:tcW w:w="2061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fae5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390"/>
              <w:jc w:val="center"/>
            </w:pPr>
            <w:r>
              <w:rPr>
                <w:rFonts w:ascii="Calibri" w:hAnsi="Calibri"/>
                <w:b w:val="false"/>
                <w:i w:val="false"/>
                <w:color w:val="000000"/>
              </w:rPr>
              <w:t>Include holidays</w:t>
            </w:r>
          </w:p>
          <w:p>
            <w:pPr>
              <w:pBdr>
                <w:left w:space="2"/>
              </w:pBdr>
              <w:spacing w:after="0"/>
              <w:ind w:left="420"/>
              <w:jc w:val="center"/>
            </w:pPr>
            <w:r>
              <w:rPr>
                <w:rFonts w:ascii="Calibri" w:hAnsi="Calibri"/>
                <w:b w:val="false"/>
                <w:i/>
                <w:color w:val="000000"/>
                <w:sz w:val="15"/>
              </w:rPr>
              <w:t>Number</w:t>
            </w:r>
          </w:p>
        </w:tc>
        <w:tc>
          <w:tcPr>
            <w:tcW w:w="0" w:type="auto"/>
            <w:gridSpan w:val="3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CellSpacing w:w="0" w:type="auto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</w:tblPr>
            <w:tblGrid>
              <w:gridCol w:w="14239"/>
            </w:tblGrid>
            <w:tr>
              <w:trPr>
                <w:trHeight w:val="30" w:hRule="atLeast"/>
              </w:trPr>
              <w:tc>
                <w:tcPr>
                  <w:tcW w:w="14239" w:type="dxa"/>
                  <w:tcBorders/>
                  <w:shd w:fill="eeeeee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pBdr>
                      <w:top w:space="4"/>
                      <w:left w:space="4"/>
                      <w:bottom w:space="4"/>
                      <w:right w:space="4"/>
                    </w:pBdr>
                    <w:spacing w:after="75"/>
                    <w:ind w:left="690"/>
                    <w:jc w:val="left"/>
                  </w:pPr>
                  <w:r>
                    <w:rPr>
                      <w:rFonts w:ascii="Consolas" w:hAnsi="Consolas"/>
                      <w:b w:val="false"/>
                      <w:i w:val="false"/>
                      <w:color w:val="000000"/>
                    </w:rPr>
                    <w:t>count(Federal Holidays[Date in [Vacation Request.vacation start..Vacation Request.vacation return)])</w:t>
                  </w:r>
                </w:p>
              </w:tc>
            </w:tr>
          </w:tbl>
          <w:p/>
        </w:tc>
      </w:tr>
      <w:tr>
        <w:trPr>
          <w:trHeight w:val="45" w:hRule="atLeast"/>
        </w:trPr>
        <w:tc>
          <w:tcPr>
            <w:tcW w:w="0" w:type="auto"/>
            <w:gridSpan w:val="4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4"/>
                <w:bottom w:space="4"/>
              </w:pBdr>
              <w:spacing w:after="75"/>
              <w:ind w:left="690"/>
              <w:jc w:val="left"/>
            </w:pPr>
            <w:r>
              <w:rPr>
                <w:rFonts w:ascii="Consolas" w:hAnsi="Consolas"/>
                <w:b w:val="false"/>
                <w:i w:val="false"/>
                <w:color w:val="000000"/>
              </w:rPr>
              <w:t>((Raw Days - Return earlier weekday) - Weekend Days)-Include holidays</w:t>
            </w:r>
          </w:p>
        </w:tc>
      </w:tr>
    </w:tbl>
    <w:p>
      <w:pPr>
        <w:spacing w:after="0"/>
        <w:ind w:left="0"/>
        <w:jc w:val="left"/>
      </w:pPr>
      <w:r>
        <w:rPr>
          <w:rFonts w:ascii="Calibri" w:hAnsi="Calibri"/>
          <w:b w:val="false"/>
          <w:i w:val="false"/>
          <w:color w:val="000000"/>
          <w:sz w:val="21"/>
        </w:rPr>
        <w:t>
</w:t>
      </w:r>
      <w:r>
        <w:br/>
      </w:r>
      <w:r>
        <w:rPr>
          <w:rFonts w:ascii="Calibri" w:hAnsi="Calibri"/>
          <w:b w:val="false"/>
          <w:i w:val="false"/>
          <w:color w:val="000000"/>
          <w:sz w:val="21"/>
        </w:rPr>
        <w:t>
</w:t>
      </w:r>
    </w:p>
    <w:p>
      <w:pPr>
        <w:pStyle w:val="Heading4"/>
        <w:spacing w:after="150"/>
        <w:ind w:left="0"/>
        <w:jc w:val="left"/>
      </w:pPr>
      <w:bookmarkStart w:name="_402fc714-211f-49df-9267-35e93c3282e1" w:id="9"/>
      <w:bookmarkEnd w:id="9"/>
      <w:r>
        <w:drawing>
          <wp:inline distT="0" distB="0" distL="0" distR="0">
            <wp:extent cx="254000" cy="2540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 w:val="false"/>
          <w:color w:val="000000"/>
          <w:sz w:val="24"/>
        </w:rPr>
        <w:t xml:space="preserve"> Vacation Request (Input Data)</w:t>
      </w:r>
    </w:p>
    <w:p>
      <w:pPr>
        <w:spacing w:after="150"/>
        <w:ind w:left="375"/>
        <w:jc w:val="left"/>
      </w:pPr>
      <w:r>
        <w:rPr>
          <w:rFonts w:ascii="Calibri" w:hAnsi="Calibri"/>
          <w:b/>
          <w:i w:val="false"/>
          <w:color w:val="000000"/>
          <w:sz w:val="21"/>
        </w:rPr>
        <w:t>Input 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  <w:sz w:val="21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tVacationRequest">
              <w:r>
                <w:rPr>
                  <w:rStyle w:val="Hyperlink"/>
                  <w:rFonts w:ascii="Calibri" w:hAnsi="Calibri"/>
                  <w:b w:val="false"/>
                  <w:i w:val="false"/>
                  <w:color w:val="2f96b4"/>
                  <w:sz w:val="21"/>
                  <w:u w:val="single"/>
                </w:rPr>
                <w:t>tVacationRequest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pStyle w:val="Heading4"/>
        <w:spacing w:after="150"/>
        <w:ind w:left="0"/>
        <w:jc w:val="left"/>
      </w:pPr>
      <w:bookmarkStart w:name="_6c3fdbf6-ae15-438d-a12a-777f327def2f" w:id="10"/>
      <w:bookmarkEnd w:id="10"/>
      <w:r>
        <w:drawing>
          <wp:inline distT="0" distB="0" distL="0" distR="0">
            <wp:extent cx="254000" cy="2540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 w:val="false"/>
          <w:color w:val="000000"/>
          <w:sz w:val="24"/>
        </w:rPr>
        <w:t xml:space="preserve"> Employee Record (Input Data)</w:t>
      </w:r>
    </w:p>
    <w:p>
      <w:pPr>
        <w:spacing w:after="150"/>
        <w:ind w:left="375"/>
        <w:jc w:val="left"/>
      </w:pPr>
      <w:r>
        <w:rPr>
          <w:rFonts w:ascii="Calibri" w:hAnsi="Calibri"/>
          <w:b/>
          <w:i w:val="false"/>
          <w:color w:val="000000"/>
          <w:sz w:val="21"/>
        </w:rPr>
        <w:t>Input 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  <w:sz w:val="21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tEmployeeVacationData">
              <w:r>
                <w:rPr>
                  <w:rStyle w:val="Hyperlink"/>
                  <w:rFonts w:ascii="Calibri" w:hAnsi="Calibri"/>
                  <w:b w:val="false"/>
                  <w:i w:val="false"/>
                  <w:color w:val="2f96b4"/>
                  <w:sz w:val="21"/>
                  <w:u w:val="single"/>
                </w:rPr>
                <w:t>tEmployeeVacationData</w:t>
              </w:r>
            </w:hyperlink>
          </w:p>
        </w:tc>
      </w:tr>
    </w:tbl>
    <w:p>
      <w:pPr>
        <w:spacing w:after="0"/>
        <w:ind w:left="0"/>
        <w:jc w:val="left"/>
      </w:pPr>
    </w:p>
    <w:bookmarkEnd w:id="1"/>
    <w:bookmarkStart w:name="_1c98fc4e-c8ce-4c91-a709-501c1c5b0649" w:id="11"/>
    <w:p>
      <w:pPr>
        <w:pStyle w:val="Heading1"/>
        <w:pageBreakBefore/>
        <w:spacing w:after="150"/>
        <w:ind w:left="0"/>
        <w:jc w:val="left"/>
      </w:pPr>
      <w:r>
        <w:rPr>
          <w:rFonts w:ascii="Calibri" w:hAnsi="Calibri"/>
          <w:b w:val="false"/>
          <w:color w:val="000000"/>
          <w:sz w:val="48"/>
        </w:rPr>
        <w:t>Hidden Decision Services</w:t>
      </w:r>
    </w:p>
    <w:p>
      <w:pPr>
        <w:pStyle w:val="Heading4"/>
        <w:spacing w:after="150"/>
        <w:ind w:left="0"/>
        <w:jc w:val="left"/>
      </w:pPr>
      <w:bookmarkStart w:name="_61feb10a-1f5f-41ae-8c55-e20fde69ca68" w:id="12"/>
      <w:bookmarkEnd w:id="12"/>
      <w:r>
        <w:drawing>
          <wp:inline distT="0" distB="0" distL="0" distR="0">
            <wp:extent cx="254000" cy="2540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 w:val="false"/>
          <w:color w:val="000000"/>
          <w:sz w:val="24"/>
        </w:rPr>
        <w:t xml:space="preserve"> Approve Vacation Request (Decision Service)</w:t>
      </w:r>
    </w:p>
    <w:p>
      <w:pPr>
        <w:spacing w:after="150"/>
        <w:ind w:left="375"/>
        <w:jc w:val="left"/>
      </w:pPr>
      <w:r>
        <w:rPr>
          <w:rFonts w:ascii="Calibri" w:hAnsi="Calibri"/>
          <w:b/>
          <w:i w:val="false"/>
          <w:color w:val="000000"/>
          <w:sz w:val="21"/>
        </w:rPr>
        <w:t>Elements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3004"/>
        <w:gridCol w:w="3003"/>
        <w:gridCol w:w="3003"/>
      </w:tblGrid>
      <w:tr>
        <w:trPr>
          <w:trHeight w:val="330" w:hRule="atLeast"/>
        </w:trPr>
        <w:tc>
          <w:tcPr>
            <w:tcW w:w="30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 w:hAnsi="Calibri"/>
                <w:b/>
                <w:i w:val="false"/>
                <w:color w:val="333333"/>
                <w:sz w:val="21"/>
              </w:rPr>
              <w:t>Input</w:t>
            </w:r>
          </w:p>
        </w:tc>
        <w:tc>
          <w:tcPr>
            <w:tcW w:w="3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 w:hAnsi="Calibri"/>
                <w:b/>
                <w:i w:val="false"/>
                <w:color w:val="333333"/>
                <w:sz w:val="21"/>
              </w:rPr>
              <w:t>Encapsulated Decisions</w:t>
            </w:r>
          </w:p>
        </w:tc>
        <w:tc>
          <w:tcPr>
            <w:tcW w:w="3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 w:hAnsi="Calibri"/>
                <w:b/>
                <w:i w:val="false"/>
                <w:color w:val="333333"/>
                <w:sz w:val="21"/>
              </w:rPr>
              <w:t>Output Decisions</w:t>
            </w:r>
          </w:p>
        </w:tc>
      </w:tr>
      <w:tr>
        <w:trPr>
          <w:trHeight w:val="330" w:hRule="atLeast"/>
        </w:trPr>
        <w:tc>
          <w:tcPr>
            <w:tcW w:w="30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450"/>
              <w:jc w:val="left"/>
            </w:pPr>
            <w:hyperlink w:anchor="_402fc714-211f-49df-9267-35e93c3282e1">
              <w:r>
                <w:rPr>
                  <w:rStyle w:val="Hyperlink"/>
                  <w:rFonts w:ascii="Calibri" w:hAnsi="Calibri"/>
                  <w:b w:val="false"/>
                  <w:i w:val="false"/>
                  <w:color w:val="2f96b4"/>
                  <w:sz w:val="21"/>
                  <w:u w:val="single"/>
                </w:rPr>
                <w:t>Vacation Request</w:t>
              </w:r>
            </w:hyperlink>
            <w:r>
              <w:rPr>
                <w:rFonts w:ascii="Calibri" w:hAnsi="Calibri"/>
                <w:b w:val="false"/>
                <w:i w:val="false"/>
                <w:color w:val="333333"/>
                <w:sz w:val="21"/>
              </w:rPr>
              <w:t>
</w:t>
            </w:r>
          </w:p>
          <w:p>
            <w:pPr>
              <w:spacing w:after="0"/>
              <w:ind w:left="450"/>
              <w:jc w:val="left"/>
            </w:pPr>
            <w:hyperlink w:anchor="tVacationRequest">
              <w:r>
                <w:rPr>
                  <w:rStyle w:val="Hyperlink"/>
                  <w:rFonts w:ascii="Calibri" w:hAnsi="Calibri"/>
                  <w:b w:val="false"/>
                  <w:i/>
                  <w:color w:val="000000"/>
                  <w:sz w:val="16"/>
                  <w:u w:val="single"/>
                </w:rPr>
                <w:t>tVacationRequest</w:t>
              </w:r>
            </w:hyperlink>
          </w:p>
        </w:tc>
        <w:tc>
          <w:tcPr>
            <w:tcW w:w="3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/>
        </w:tc>
        <w:tc>
          <w:tcPr>
            <w:tcW w:w="3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450"/>
              <w:jc w:val="left"/>
            </w:pPr>
            <w:hyperlink w:anchor="_776f723e-dd49-4a57-9a48-459f65701933">
              <w:r>
                <w:rPr>
                  <w:rStyle w:val="Hyperlink"/>
                  <w:rFonts w:ascii="Calibri" w:hAnsi="Calibri"/>
                  <w:b w:val="false"/>
                  <w:i w:val="false"/>
                  <w:color w:val="51a351"/>
                  <w:sz w:val="21"/>
                  <w:u w:val="single"/>
                </w:rPr>
                <w:t>Requested Days</w:t>
              </w:r>
            </w:hyperlink>
            <w:r>
              <w:rPr>
                <w:rFonts w:ascii="Calibri" w:hAnsi="Calibri"/>
                <w:b w:val="false"/>
                <w:i w:val="false"/>
                <w:color w:val="333333"/>
                <w:sz w:val="21"/>
              </w:rPr>
              <w:t>
</w:t>
            </w:r>
          </w:p>
          <w:p>
            <w:pPr>
              <w:spacing w:after="0"/>
              <w:ind w:left="450"/>
              <w:jc w:val="left"/>
            </w:pPr>
            <w:r>
              <w:rPr>
                <w:rFonts w:ascii="Calibri" w:hAnsi="Calibri"/>
                <w:b w:val="false"/>
                <w:i/>
                <w:color w:val="333333"/>
                <w:sz w:val="16"/>
              </w:rPr>
              <w:t>Number</w:t>
            </w:r>
          </w:p>
        </w:tc>
      </w:tr>
      <w:tr>
        <w:trPr>
          <w:trHeight w:val="330" w:hRule="atLeast"/>
        </w:trPr>
        <w:tc>
          <w:tcPr>
            <w:tcW w:w="30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450"/>
              <w:jc w:val="left"/>
            </w:pPr>
            <w:hyperlink w:anchor="_6c3fdbf6-ae15-438d-a12a-777f327def2f">
              <w:r>
                <w:rPr>
                  <w:rStyle w:val="Hyperlink"/>
                  <w:rFonts w:ascii="Calibri" w:hAnsi="Calibri"/>
                  <w:b w:val="false"/>
                  <w:i w:val="false"/>
                  <w:color w:val="2f96b4"/>
                  <w:sz w:val="21"/>
                  <w:u w:val="single"/>
                </w:rPr>
                <w:t>Employee Record</w:t>
              </w:r>
            </w:hyperlink>
            <w:r>
              <w:rPr>
                <w:rFonts w:ascii="Calibri" w:hAnsi="Calibri"/>
                <w:b w:val="false"/>
                <w:i w:val="false"/>
                <w:color w:val="333333"/>
                <w:sz w:val="21"/>
              </w:rPr>
              <w:t>
</w:t>
            </w:r>
          </w:p>
          <w:p>
            <w:pPr>
              <w:spacing w:after="0"/>
              <w:ind w:left="450"/>
              <w:jc w:val="left"/>
            </w:pPr>
            <w:hyperlink w:anchor="tEmployeeVacationData">
              <w:r>
                <w:rPr>
                  <w:rStyle w:val="Hyperlink"/>
                  <w:rFonts w:ascii="Calibri" w:hAnsi="Calibri"/>
                  <w:b w:val="false"/>
                  <w:i/>
                  <w:color w:val="000000"/>
                  <w:sz w:val="16"/>
                  <w:u w:val="single"/>
                </w:rPr>
                <w:t>tEmployeeVacationData</w:t>
              </w:r>
            </w:hyperlink>
          </w:p>
        </w:tc>
        <w:tc>
          <w:tcPr>
            <w:tcW w:w="3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/>
        </w:tc>
        <w:tc>
          <w:tcPr>
            <w:tcW w:w="3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450"/>
              <w:jc w:val="left"/>
            </w:pPr>
            <w:hyperlink w:anchor="_4397dfc3-c344-4e69-ab5b-aa7506bc5610">
              <w:r>
                <w:rPr>
                  <w:rStyle w:val="Hyperlink"/>
                  <w:rFonts w:ascii="Calibri" w:hAnsi="Calibri"/>
                  <w:b w:val="false"/>
                  <w:i w:val="false"/>
                  <w:color w:val="51a351"/>
                  <w:sz w:val="21"/>
                  <w:u w:val="single"/>
                </w:rPr>
                <w:t>Vacation Approval</w:t>
              </w:r>
            </w:hyperlink>
            <w:r>
              <w:rPr>
                <w:rFonts w:ascii="Calibri" w:hAnsi="Calibri"/>
                <w:b w:val="false"/>
                <w:i w:val="false"/>
                <w:color w:val="333333"/>
                <w:sz w:val="21"/>
              </w:rPr>
              <w:t>
</w:t>
            </w:r>
          </w:p>
          <w:p>
            <w:pPr>
              <w:spacing w:after="0"/>
              <w:ind w:left="450"/>
              <w:jc w:val="left"/>
            </w:pPr>
            <w:hyperlink w:anchor="tVacationApproval">
              <w:r>
                <w:rPr>
                  <w:rStyle w:val="Hyperlink"/>
                  <w:rFonts w:ascii="Calibri" w:hAnsi="Calibri"/>
                  <w:b w:val="false"/>
                  <w:i/>
                  <w:color w:val="000000"/>
                  <w:sz w:val="16"/>
                  <w:u w:val="single"/>
                </w:rPr>
                <w:t>tVacationApproval</w:t>
              </w:r>
            </w:hyperlink>
          </w:p>
        </w:tc>
      </w:tr>
      <w:tr>
        <w:trPr>
          <w:trHeight w:val="330" w:hRule="atLeast"/>
        </w:trPr>
        <w:tc>
          <w:tcPr>
            <w:tcW w:w="30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_a0f523b8-ab83-4418-98c6-838e59108499">
              <w:r>
                <w:rPr>
                  <w:rStyle w:val="Hyperlink"/>
                  <w:rFonts w:ascii="Calibri" w:hAnsi="Calibri"/>
                  <w:b w:val="false"/>
                  <w:i w:val="false"/>
                  <w:color w:val="51a351"/>
                  <w:sz w:val="21"/>
                  <w:u w:val="single"/>
                </w:rPr>
                <w:t>Federal Holidays</w:t>
              </w:r>
            </w:hyperlink>
          </w:p>
        </w:tc>
        <w:tc>
          <w:tcPr>
            <w:tcW w:w="3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/>
        </w:tc>
        <w:tc>
          <w:tcPr>
            <w:tcW w:w="3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/>
        </w:tc>
      </w:tr>
    </w:tbl>
    <w:p>
      <w:pPr>
        <w:spacing w:after="0"/>
        <w:ind w:left="0"/>
        <w:jc w:val="left"/>
      </w:pPr>
    </w:p>
    <w:bookmarkEnd w:id="11"/>
    <w:bookmarkStart w:name="_48114fe3-044d-473a-a9ba-99ab649686d4" w:id="13"/>
    <w:p>
      <w:pPr>
        <w:pStyle w:val="Heading1"/>
        <w:pageBreakBefore/>
        <w:spacing w:after="150"/>
        <w:ind w:left="0"/>
        <w:jc w:val="left"/>
      </w:pPr>
      <w:bookmarkStart w:name="_d8283733-28ed-4777-8760-a693072f896a" w:id="14"/>
      <w:r>
        <w:rPr>
          <w:rFonts w:ascii="Calibri" w:hAnsi="Calibri"/>
          <w:b w:val="false"/>
          <w:color w:val="000000"/>
          <w:sz w:val="48"/>
        </w:rPr>
        <w:t>Data Types</w:t>
      </w:r>
    </w:p>
    <w:bookmarkEnd w:id="14"/>
    <w:p>
      <w:pPr>
        <w:pStyle w:val="Heading4"/>
        <w:spacing w:after="150"/>
        <w:ind w:left="0"/>
        <w:jc w:val="left"/>
      </w:pPr>
      <w:bookmarkStart w:name="tVacationRequest" w:id="15"/>
      <w:bookmarkEnd w:id="15"/>
      <w:r>
        <w:rPr>
          <w:rFonts w:ascii="Calibri" w:hAnsi="Calibri"/>
          <w:i w:val="false"/>
          <w:color w:val="000000"/>
          <w:sz w:val="24"/>
        </w:rPr>
        <w:t>tVacationRequest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4362"/>
        <w:gridCol w:w="1958"/>
      </w:tblGrid>
      <w:tr>
        <w:trPr>
          <w:trHeight w:val="330" w:hRule="atLeast"/>
        </w:trPr>
        <w:tc>
          <w:tcPr>
            <w:tcW w:w="143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7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  <w:sz w:val="21"/>
              </w:rPr>
              <w:t>name</w:t>
            </w:r>
          </w:p>
          <w:p>
            <w:pPr>
              <w:spacing w:after="0"/>
              <w:ind w:left="75"/>
              <w:jc w:val="left"/>
            </w:pPr>
          </w:p>
        </w:tc>
        <w:tc>
          <w:tcPr>
            <w:tcW w:w="19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tbl>
            <w:tblPr>
              <w:tblW w:w="0" w:type="auto"/>
              <w:tblCellSpacing w:w="2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/>
          </w:tbl>
          <w:p/>
        </w:tc>
      </w:tr>
      <w:tr>
        <w:trPr>
          <w:trHeight w:val="330" w:hRule="atLeast"/>
        </w:trPr>
        <w:tc>
          <w:tcPr>
            <w:tcW w:w="143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7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  <w:sz w:val="21"/>
              </w:rPr>
              <w:t>employeeId</w:t>
            </w:r>
          </w:p>
          <w:p>
            <w:pPr>
              <w:spacing w:after="0"/>
              <w:ind w:left="75"/>
              <w:jc w:val="left"/>
            </w:pPr>
          </w:p>
        </w:tc>
        <w:tc>
          <w:tcPr>
            <w:tcW w:w="19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tbl>
            <w:tblPr>
              <w:tblW w:w="0" w:type="auto"/>
              <w:tblCellSpacing w:w="2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/>
          </w:tbl>
          <w:p/>
        </w:tc>
      </w:tr>
      <w:tr>
        <w:trPr>
          <w:trHeight w:val="330" w:hRule="atLeast"/>
        </w:trPr>
        <w:tc>
          <w:tcPr>
            <w:tcW w:w="143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7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  <w:sz w:val="21"/>
              </w:rPr>
              <w:t>email</w:t>
            </w:r>
          </w:p>
          <w:p>
            <w:pPr>
              <w:spacing w:after="0"/>
              <w:ind w:left="75"/>
              <w:jc w:val="left"/>
            </w:pPr>
          </w:p>
        </w:tc>
        <w:tc>
          <w:tcPr>
            <w:tcW w:w="19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tbl>
            <w:tblPr>
              <w:tblW w:w="0" w:type="auto"/>
              <w:tblCellSpacing w:w="2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/>
          </w:tbl>
          <w:p/>
        </w:tc>
      </w:tr>
      <w:tr>
        <w:trPr>
          <w:trHeight w:val="330" w:hRule="atLeast"/>
        </w:trPr>
        <w:tc>
          <w:tcPr>
            <w:tcW w:w="143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7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  <w:sz w:val="21"/>
              </w:rPr>
              <w:t>vacation start</w:t>
            </w:r>
          </w:p>
          <w:p>
            <w:pPr>
              <w:spacing w:after="0"/>
              <w:ind w:left="75"/>
              <w:jc w:val="left"/>
            </w:pPr>
          </w:p>
        </w:tc>
        <w:tc>
          <w:tcPr>
            <w:tcW w:w="19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tbl>
            <w:tblPr>
              <w:tblW w:w="0" w:type="auto"/>
              <w:tblCellSpacing w:w="2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/>
          </w:tbl>
          <w:p/>
        </w:tc>
      </w:tr>
      <w:tr>
        <w:trPr>
          <w:trHeight w:val="330" w:hRule="atLeast"/>
        </w:trPr>
        <w:tc>
          <w:tcPr>
            <w:tcW w:w="143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7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  <w:sz w:val="21"/>
              </w:rPr>
              <w:t>vacation return</w:t>
            </w:r>
          </w:p>
          <w:p>
            <w:pPr>
              <w:spacing w:after="0"/>
              <w:ind w:left="75"/>
              <w:jc w:val="left"/>
            </w:pPr>
          </w:p>
        </w:tc>
        <w:tc>
          <w:tcPr>
            <w:tcW w:w="19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tbl>
            <w:tblPr>
              <w:tblW w:w="0" w:type="auto"/>
              <w:tblCellSpacing w:w="2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/>
          </w:tbl>
          <w:p/>
        </w:tc>
      </w:tr>
      <w:tr>
        <w:trPr>
          <w:trHeight w:val="330" w:hRule="atLeast"/>
        </w:trPr>
        <w:tc>
          <w:tcPr>
            <w:tcW w:w="143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7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  <w:sz w:val="21"/>
              </w:rPr>
              <w:t>special reason</w:t>
            </w:r>
          </w:p>
          <w:p>
            <w:pPr>
              <w:spacing w:after="0"/>
              <w:ind w:left="75"/>
              <w:jc w:val="left"/>
            </w:pPr>
          </w:p>
        </w:tc>
        <w:tc>
          <w:tcPr>
            <w:tcW w:w="19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tbl>
            <w:tblPr>
              <w:tblW w:w="0" w:type="auto"/>
              <w:tblCellSpacing w:w="2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/>
          </w:tbl>
          <w:p/>
        </w:tc>
      </w:tr>
    </w:tbl>
    <w:p>
      <w:pPr>
        <w:spacing w:after="0"/>
        <w:ind w:left="0"/>
        <w:jc w:val="left"/>
      </w:pPr>
    </w:p>
    <w:p>
      <w:pPr>
        <w:pStyle w:val="Heading4"/>
        <w:spacing w:after="150"/>
        <w:ind w:left="0"/>
        <w:jc w:val="left"/>
      </w:pPr>
      <w:bookmarkStart w:name="tEmployeeVacationData" w:id="16"/>
      <w:bookmarkEnd w:id="16"/>
      <w:r>
        <w:rPr>
          <w:rFonts w:ascii="Calibri" w:hAnsi="Calibri"/>
          <w:i w:val="false"/>
          <w:color w:val="000000"/>
          <w:sz w:val="24"/>
        </w:rPr>
        <w:t>tEmployeeVacationData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4463"/>
        <w:gridCol w:w="1857"/>
      </w:tblGrid>
      <w:tr>
        <w:trPr>
          <w:trHeight w:val="330" w:hRule="atLeast"/>
        </w:trPr>
        <w:tc>
          <w:tcPr>
            <w:tcW w:w="144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7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  <w:sz w:val="21"/>
              </w:rPr>
              <w:t>EmployeeName</w:t>
            </w:r>
          </w:p>
          <w:p>
            <w:pPr>
              <w:spacing w:after="0"/>
              <w:ind w:left="75"/>
              <w:jc w:val="left"/>
            </w:pPr>
          </w:p>
        </w:tc>
        <w:tc>
          <w:tcPr>
            <w:tcW w:w="18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tbl>
            <w:tblPr>
              <w:tblW w:w="0" w:type="auto"/>
              <w:tblCellSpacing w:w="2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/>
          </w:tbl>
          <w:p/>
        </w:tc>
      </w:tr>
      <w:tr>
        <w:trPr>
          <w:trHeight w:val="330" w:hRule="atLeast"/>
        </w:trPr>
        <w:tc>
          <w:tcPr>
            <w:tcW w:w="144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7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  <w:sz w:val="21"/>
              </w:rPr>
              <w:t>Employeeid</w:t>
            </w:r>
          </w:p>
          <w:p>
            <w:pPr>
              <w:spacing w:after="0"/>
              <w:ind w:left="75"/>
              <w:jc w:val="left"/>
            </w:pPr>
          </w:p>
        </w:tc>
        <w:tc>
          <w:tcPr>
            <w:tcW w:w="18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tbl>
            <w:tblPr>
              <w:tblW w:w="0" w:type="auto"/>
              <w:tblCellSpacing w:w="2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/>
          </w:tbl>
          <w:p/>
        </w:tc>
      </w:tr>
      <w:tr>
        <w:trPr>
          <w:trHeight w:val="330" w:hRule="atLeast"/>
        </w:trPr>
        <w:tc>
          <w:tcPr>
            <w:tcW w:w="144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7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  <w:sz w:val="21"/>
              </w:rPr>
              <w:t>EmployeeEmail</w:t>
            </w:r>
          </w:p>
          <w:p>
            <w:pPr>
              <w:spacing w:after="0"/>
              <w:ind w:left="75"/>
              <w:jc w:val="left"/>
            </w:pPr>
          </w:p>
        </w:tc>
        <w:tc>
          <w:tcPr>
            <w:tcW w:w="18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tbl>
            <w:tblPr>
              <w:tblW w:w="0" w:type="auto"/>
              <w:tblCellSpacing w:w="2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/>
          </w:tbl>
          <w:p/>
        </w:tc>
      </w:tr>
      <w:tr>
        <w:trPr>
          <w:trHeight w:val="330" w:hRule="atLeast"/>
        </w:trPr>
        <w:tc>
          <w:tcPr>
            <w:tcW w:w="144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7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  <w:sz w:val="21"/>
              </w:rPr>
              <w:t>ManagerName</w:t>
            </w:r>
          </w:p>
          <w:p>
            <w:pPr>
              <w:spacing w:after="0"/>
              <w:ind w:left="75"/>
              <w:jc w:val="left"/>
            </w:pPr>
          </w:p>
        </w:tc>
        <w:tc>
          <w:tcPr>
            <w:tcW w:w="18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tbl>
            <w:tblPr>
              <w:tblW w:w="0" w:type="auto"/>
              <w:tblCellSpacing w:w="2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/>
          </w:tbl>
          <w:p/>
        </w:tc>
      </w:tr>
      <w:tr>
        <w:trPr>
          <w:trHeight w:val="330" w:hRule="atLeast"/>
        </w:trPr>
        <w:tc>
          <w:tcPr>
            <w:tcW w:w="144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7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  <w:sz w:val="21"/>
              </w:rPr>
              <w:t>ManagerEmail</w:t>
            </w:r>
          </w:p>
          <w:p>
            <w:pPr>
              <w:spacing w:after="0"/>
              <w:ind w:left="75"/>
              <w:jc w:val="left"/>
            </w:pPr>
          </w:p>
        </w:tc>
        <w:tc>
          <w:tcPr>
            <w:tcW w:w="18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tbl>
            <w:tblPr>
              <w:tblW w:w="0" w:type="auto"/>
              <w:tblCellSpacing w:w="2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/>
          </w:tbl>
          <w:p/>
        </w:tc>
      </w:tr>
      <w:tr>
        <w:trPr>
          <w:trHeight w:val="330" w:hRule="atLeast"/>
        </w:trPr>
        <w:tc>
          <w:tcPr>
            <w:tcW w:w="144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7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  <w:sz w:val="21"/>
              </w:rPr>
              <w:t>AvailableDays</w:t>
            </w:r>
          </w:p>
          <w:p>
            <w:pPr>
              <w:spacing w:after="0"/>
              <w:ind w:left="75"/>
              <w:jc w:val="left"/>
            </w:pPr>
          </w:p>
        </w:tc>
        <w:tc>
          <w:tcPr>
            <w:tcW w:w="18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tbl>
            <w:tblPr>
              <w:tblW w:w="0" w:type="auto"/>
              <w:tblCellSpacing w:w="2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/>
          </w:tbl>
          <w:p/>
        </w:tc>
      </w:tr>
    </w:tbl>
    <w:p>
      <w:pPr>
        <w:spacing w:after="0"/>
        <w:ind w:left="0"/>
        <w:jc w:val="left"/>
      </w:pPr>
    </w:p>
    <w:p>
      <w:pPr>
        <w:pStyle w:val="Heading4"/>
        <w:spacing w:after="150"/>
        <w:ind w:left="0"/>
        <w:jc w:val="left"/>
      </w:pPr>
      <w:bookmarkStart w:name="tVacationApproval" w:id="17"/>
      <w:bookmarkEnd w:id="17"/>
      <w:r>
        <w:rPr>
          <w:rFonts w:ascii="Calibri" w:hAnsi="Calibri"/>
          <w:i w:val="false"/>
          <w:color w:val="000000"/>
          <w:sz w:val="24"/>
        </w:rPr>
        <w:t>tVacationApproval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8409"/>
        <w:gridCol w:w="7911"/>
      </w:tblGrid>
      <w:tr>
        <w:trPr>
          <w:trHeight w:val="330" w:hRule="atLeast"/>
        </w:trPr>
        <w:tc>
          <w:tcPr>
            <w:tcW w:w="8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7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  <w:sz w:val="21"/>
              </w:rPr>
              <w:t>Reason</w:t>
            </w:r>
          </w:p>
          <w:p>
            <w:pPr>
              <w:spacing w:after="0"/>
              <w:ind w:left="75"/>
              <w:jc w:val="left"/>
            </w:pPr>
          </w:p>
        </w:tc>
        <w:tc>
          <w:tcPr>
            <w:tcW w:w="79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tbl>
            <w:tblPr>
              <w:tblW w:w="0" w:type="auto"/>
              <w:tblCellSpacing w:w="2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/>
          </w:tbl>
          <w:p/>
        </w:tc>
      </w:tr>
      <w:tr>
        <w:trPr>
          <w:trHeight w:val="330" w:hRule="atLeast"/>
        </w:trPr>
        <w:tc>
          <w:tcPr>
            <w:tcW w:w="8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75"/>
              <w:jc w:val="left"/>
            </w:pPr>
            <w:r>
              <w:rPr>
                <w:rFonts w:ascii="Calibri" w:hAnsi="Calibri"/>
                <w:b w:val="false"/>
                <w:i w:val="false"/>
                <w:color w:val="000000"/>
                <w:sz w:val="21"/>
              </w:rPr>
              <w:t>Status</w:t>
            </w:r>
          </w:p>
          <w:p>
            <w:pPr>
              <w:spacing w:after="0"/>
              <w:ind w:left="75"/>
              <w:jc w:val="left"/>
            </w:pPr>
          </w:p>
        </w:tc>
        <w:tc>
          <w:tcPr>
            <w:tcW w:w="79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tStatus">
              <w:r>
                <w:rPr>
                  <w:rStyle w:val="Hyperlink"/>
                  <w:rFonts w:ascii="Calibri" w:hAnsi="Calibri"/>
                  <w:b w:val="false"/>
                  <w:i w:val="false"/>
                  <w:color w:val="2f96b4"/>
                  <w:sz w:val="21"/>
                  <w:u w:val="single"/>
                </w:rPr>
                <w:t>tStatus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pStyle w:val="Heading4"/>
        <w:spacing w:after="150"/>
        <w:ind w:left="0"/>
        <w:jc w:val="left"/>
      </w:pPr>
      <w:bookmarkStart w:name="tStatus" w:id="18"/>
      <w:bookmarkEnd w:id="18"/>
      <w:r>
        <w:rPr>
          <w:rFonts w:ascii="Calibri" w:hAnsi="Calibri"/>
          <w:i w:val="false"/>
          <w:color w:val="000000"/>
          <w:sz w:val="24"/>
        </w:rPr>
        <w:t>tStatus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6320"/>
      </w:tblGrid>
      <w:tr>
        <w:trPr>
          <w:trHeight w:val="330" w:hRule="atLeast"/>
        </w:trPr>
        <w:tc>
          <w:tcPr>
            <w:tcW w:w="163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tbl>
            <w:tblPr>
              <w:tblW w:w="0" w:type="auto"/>
              <w:tblCellSpacing w:w="2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/>
          </w:tbl>
          <w:p/>
          <w:p>
            <w:pPr>
              <w:spacing w:after="0"/>
              <w:ind w:left="75"/>
              <w:jc w:val="left"/>
            </w:pPr>
            <w:r>
              <w:rPr>
                <w:rFonts w:ascii="Calibri" w:hAnsi="Calibri"/>
                <w:b w:val="false"/>
                <w:i/>
                <w:color w:val="000000"/>
                <w:sz w:val="16"/>
              </w:rPr>
              <w:t>"Referred", "Approved", "Rejected"</w:t>
            </w:r>
          </w:p>
        </w:tc>
      </w:tr>
    </w:tbl>
    <w:p>
      <w:pPr>
        <w:spacing w:after="0"/>
        <w:ind w:left="0"/>
        <w:jc w:val="left"/>
      </w:pPr>
    </w:p>
    <w:bookmarkEnd w:id="13"/>
    <w:bookmarkStart w:name="_17f4a73b-8178-407f-9cfc-a8fd3f91402d" w:id="19"/>
    <w:p>
      <w:pPr>
        <w:pStyle w:val="Heading1"/>
        <w:pageBreakBefore/>
        <w:spacing w:after="150"/>
        <w:ind w:left="0"/>
        <w:jc w:val="left"/>
      </w:pPr>
      <w:bookmarkStart w:name="_73e8f44f-b845-478f-8387-c4490bdff8b6" w:id="20"/>
      <w:r>
        <w:rPr>
          <w:rFonts w:ascii="Calibri" w:hAnsi="Calibri"/>
          <w:b w:val="false"/>
          <w:color w:val="000000"/>
          <w:sz w:val="48"/>
        </w:rPr>
        <w:t>Test Cases</w:t>
      </w:r>
    </w:p>
    <w:bookmarkEnd w:id="20"/>
    <w:p>
      <w:pPr>
        <w:pStyle w:val="Heading4"/>
        <w:spacing w:after="150"/>
        <w:ind w:left="0"/>
        <w:jc w:val="left"/>
      </w:pPr>
      <w:r>
        <w:rPr>
          <w:rFonts w:ascii="Calibri" w:hAnsi="Calibri"/>
          <w:i w:val="false"/>
          <w:color w:val="000000"/>
          <w:sz w:val="24"/>
        </w:rPr>
        <w:t>Test case 1</w:t>
      </w:r>
    </w:p>
    <w:p>
      <w:pPr>
        <w:pStyle w:val="Heading4"/>
        <w:spacing w:after="150"/>
        <w:ind w:left="0"/>
        <w:jc w:val="left"/>
      </w:pPr>
      <w:r>
        <w:rPr>
          <w:rFonts w:ascii="Calibri" w:hAnsi="Calibri"/>
          <w:i w:val="false"/>
          <w:color w:val="000000"/>
          <w:sz w:val="27"/>
        </w:rPr>
        <w:t>Inputs</w:t>
      </w:r>
    </w:p>
    <w:p>
      <w:pPr>
        <w:spacing w:after="0"/>
        <w:ind w:left="0"/>
        <w:jc w:val="left"/>
      </w:pPr>
      <w:r>
        <w:rPr>
          <w:rFonts w:ascii="Calibri" w:hAnsi="Calibri"/>
          <w:b/>
          <w:i w:val="false"/>
          <w:color w:val="000000"/>
          <w:sz w:val="21"/>
        </w:rPr>
        <w:t>Vacation Request</w:t>
      </w:r>
      <w:r>
        <w:rPr>
          <w:rFonts w:ascii="Calibri" w:hAnsi="Calibri"/>
          <w:b w:val="false"/>
          <w:i w:val="false"/>
          <w:color w:val="000000"/>
          <w:sz w:val="21"/>
        </w:rPr>
        <w:t>
</w:t>
      </w:r>
    </w:p>
    <w:p>
      <w:pPr>
        <w:spacing w:after="0"/>
        <w:ind w:left="150"/>
        <w:jc w:val="left"/>
      </w:pPr>
      <w:r>
        <w:rPr>
          <w:rFonts w:ascii="Calibri" w:hAnsi="Calibri"/>
          <w:b/>
          <w:i w:val="false"/>
          <w:color w:val="000000"/>
          <w:sz w:val="21"/>
        </w:rPr>
        <w:t>name</w:t>
      </w:r>
      <w:r>
        <w:rPr>
          <w:rFonts w:ascii="Calibri" w:hAnsi="Calibri"/>
          <w:b w:val="false"/>
          <w:i w:val="false"/>
          <w:color w:val="000000"/>
          <w:sz w:val="21"/>
        </w:rPr>
        <w:t>
</w:t>
      </w:r>
    </w:p>
    <w:p>
      <w:pPr>
        <w:spacing w:after="150"/>
        <w:ind w:left="150"/>
        <w:jc w:val="left"/>
      </w:pPr>
      <w:r>
        <w:rPr>
          <w:rFonts w:ascii="Calibri" w:hAnsi="Calibri"/>
          <w:b w:val="false"/>
          <w:i w:val="false"/>
          <w:color w:val="000000"/>
          <w:sz w:val="21"/>
        </w:rPr>
        <w:t>Rune</w:t>
      </w:r>
    </w:p>
    <w:p>
      <w:pPr>
        <w:spacing w:after="0"/>
        <w:ind w:left="150"/>
        <w:jc w:val="left"/>
      </w:pPr>
      <w:r>
        <w:rPr>
          <w:rFonts w:ascii="Calibri" w:hAnsi="Calibri"/>
          <w:b/>
          <w:i w:val="false"/>
          <w:color w:val="000000"/>
          <w:sz w:val="21"/>
        </w:rPr>
        <w:t>employeeId</w:t>
      </w:r>
      <w:r>
        <w:rPr>
          <w:rFonts w:ascii="Calibri" w:hAnsi="Calibri"/>
          <w:b w:val="false"/>
          <w:i w:val="false"/>
          <w:color w:val="000000"/>
          <w:sz w:val="21"/>
        </w:rPr>
        <w:t>
</w:t>
      </w:r>
    </w:p>
    <w:p>
      <w:pPr>
        <w:spacing w:after="150"/>
        <w:ind w:left="150"/>
        <w:jc w:val="left"/>
      </w:pPr>
      <w:r>
        <w:rPr>
          <w:rFonts w:ascii="Calibri" w:hAnsi="Calibri"/>
          <w:b w:val="false"/>
          <w:i w:val="false"/>
          <w:color w:val="000000"/>
          <w:sz w:val="21"/>
        </w:rPr>
        <w:t>1</w:t>
      </w:r>
    </w:p>
    <w:p>
      <w:pPr>
        <w:spacing w:after="0"/>
        <w:ind w:left="150"/>
        <w:jc w:val="left"/>
      </w:pPr>
      <w:r>
        <w:rPr>
          <w:rFonts w:ascii="Calibri" w:hAnsi="Calibri"/>
          <w:b/>
          <w:i w:val="false"/>
          <w:color w:val="000000"/>
          <w:sz w:val="21"/>
        </w:rPr>
        <w:t>email</w:t>
      </w:r>
      <w:r>
        <w:rPr>
          <w:rFonts w:ascii="Calibri" w:hAnsi="Calibri"/>
          <w:b w:val="false"/>
          <w:i w:val="false"/>
          <w:color w:val="000000"/>
          <w:sz w:val="21"/>
        </w:rPr>
        <w:t>
</w:t>
      </w:r>
    </w:p>
    <w:p>
      <w:pPr>
        <w:spacing w:after="150"/>
        <w:ind w:left="150"/>
        <w:jc w:val="left"/>
      </w:pPr>
      <w:r>
        <w:rPr>
          <w:rFonts w:ascii="Calibri" w:hAnsi="Calibri"/>
          <w:b w:val="false"/>
          <w:i w:val="false"/>
          <w:color w:val="000000"/>
          <w:sz w:val="21"/>
        </w:rPr>
        <w:t>rune@dnx.no</w:t>
      </w:r>
    </w:p>
    <w:p>
      <w:pPr>
        <w:spacing w:after="0"/>
        <w:ind w:left="150"/>
        <w:jc w:val="left"/>
      </w:pPr>
      <w:r>
        <w:rPr>
          <w:rFonts w:ascii="Calibri" w:hAnsi="Calibri"/>
          <w:b/>
          <w:i w:val="false"/>
          <w:color w:val="000000"/>
          <w:sz w:val="21"/>
        </w:rPr>
        <w:t>vacation start</w:t>
      </w:r>
      <w:r>
        <w:rPr>
          <w:rFonts w:ascii="Calibri" w:hAnsi="Calibri"/>
          <w:b w:val="false"/>
          <w:i w:val="false"/>
          <w:color w:val="000000"/>
          <w:sz w:val="21"/>
        </w:rPr>
        <w:t>
</w:t>
      </w:r>
    </w:p>
    <w:p>
      <w:pPr>
        <w:spacing w:after="150"/>
        <w:ind w:left="150"/>
        <w:jc w:val="left"/>
      </w:pPr>
      <w:r>
        <w:rPr>
          <w:rFonts w:ascii="Calibri" w:hAnsi="Calibri"/>
          <w:b w:val="false"/>
          <w:i w:val="false"/>
          <w:color w:val="000000"/>
          <w:sz w:val="21"/>
        </w:rPr>
        <w:t>2023-05-01</w:t>
      </w:r>
    </w:p>
    <w:p>
      <w:pPr>
        <w:spacing w:after="0"/>
        <w:ind w:left="150"/>
        <w:jc w:val="left"/>
      </w:pPr>
      <w:r>
        <w:rPr>
          <w:rFonts w:ascii="Calibri" w:hAnsi="Calibri"/>
          <w:b/>
          <w:i w:val="false"/>
          <w:color w:val="000000"/>
          <w:sz w:val="21"/>
        </w:rPr>
        <w:t>vacation return</w:t>
      </w:r>
      <w:r>
        <w:rPr>
          <w:rFonts w:ascii="Calibri" w:hAnsi="Calibri"/>
          <w:b w:val="false"/>
          <w:i w:val="false"/>
          <w:color w:val="000000"/>
          <w:sz w:val="21"/>
        </w:rPr>
        <w:t>
</w:t>
      </w:r>
    </w:p>
    <w:p>
      <w:pPr>
        <w:spacing w:after="150"/>
        <w:ind w:left="150"/>
        <w:jc w:val="left"/>
      </w:pPr>
      <w:r>
        <w:rPr>
          <w:rFonts w:ascii="Calibri" w:hAnsi="Calibri"/>
          <w:b w:val="false"/>
          <w:i w:val="false"/>
          <w:color w:val="000000"/>
          <w:sz w:val="21"/>
        </w:rPr>
        <w:t>2023-05-19</w:t>
      </w:r>
    </w:p>
    <w:p>
      <w:pPr>
        <w:spacing w:after="0"/>
        <w:ind w:left="150"/>
        <w:jc w:val="left"/>
      </w:pPr>
      <w:r>
        <w:rPr>
          <w:rFonts w:ascii="Calibri" w:hAnsi="Calibri"/>
          <w:b/>
          <w:i w:val="false"/>
          <w:color w:val="000000"/>
          <w:sz w:val="21"/>
        </w:rPr>
        <w:t>special reason</w:t>
      </w:r>
      <w:r>
        <w:rPr>
          <w:rFonts w:ascii="Calibri" w:hAnsi="Calibri"/>
          <w:b w:val="false"/>
          <w:i w:val="false"/>
          <w:color w:val="000000"/>
          <w:sz w:val="21"/>
        </w:rPr>
        <w:t>
</w:t>
      </w:r>
    </w:p>
    <w:p>
      <w:pPr>
        <w:spacing w:after="150"/>
        <w:ind w:left="150"/>
        <w:jc w:val="left"/>
      </w:pPr>
      <w:r>
        <w:rPr>
          <w:rFonts w:ascii="Calibri" w:hAnsi="Calibri"/>
          <w:b w:val="false"/>
          <w:i w:val="false"/>
          <w:color w:val="000000"/>
          <w:sz w:val="21"/>
        </w:rPr>
        <w:t>null</w:t>
      </w:r>
    </w:p>
    <w:p>
      <w:pPr>
        <w:spacing w:after="0"/>
        <w:ind w:left="0"/>
        <w:jc w:val="left"/>
      </w:pPr>
      <w:r>
        <w:rPr>
          <w:rFonts w:ascii="Calibri" w:hAnsi="Calibri"/>
          <w:b/>
          <w:i w:val="false"/>
          <w:color w:val="000000"/>
          <w:sz w:val="21"/>
        </w:rPr>
        <w:t>Employee Record</w:t>
      </w:r>
      <w:r>
        <w:rPr>
          <w:rFonts w:ascii="Calibri" w:hAnsi="Calibri"/>
          <w:b w:val="false"/>
          <w:i w:val="false"/>
          <w:color w:val="000000"/>
          <w:sz w:val="21"/>
        </w:rPr>
        <w:t>
</w:t>
      </w:r>
    </w:p>
    <w:p>
      <w:pPr>
        <w:spacing w:after="0"/>
        <w:ind w:left="150"/>
        <w:jc w:val="left"/>
      </w:pPr>
      <w:r>
        <w:rPr>
          <w:rFonts w:ascii="Calibri" w:hAnsi="Calibri"/>
          <w:b/>
          <w:i w:val="false"/>
          <w:color w:val="000000"/>
          <w:sz w:val="21"/>
        </w:rPr>
        <w:t>EmployeeName</w:t>
      </w:r>
      <w:r>
        <w:rPr>
          <w:rFonts w:ascii="Calibri" w:hAnsi="Calibri"/>
          <w:b w:val="false"/>
          <w:i w:val="false"/>
          <w:color w:val="000000"/>
          <w:sz w:val="21"/>
        </w:rPr>
        <w:t>
</w:t>
      </w:r>
    </w:p>
    <w:p>
      <w:pPr>
        <w:spacing w:after="150"/>
        <w:ind w:left="150"/>
        <w:jc w:val="left"/>
      </w:pPr>
      <w:r>
        <w:rPr>
          <w:rFonts w:ascii="Calibri" w:hAnsi="Calibri"/>
          <w:b w:val="false"/>
          <w:i w:val="false"/>
          <w:color w:val="000000"/>
          <w:sz w:val="21"/>
        </w:rPr>
        <w:t>Rune</w:t>
      </w:r>
    </w:p>
    <w:p>
      <w:pPr>
        <w:spacing w:after="0"/>
        <w:ind w:left="150"/>
        <w:jc w:val="left"/>
      </w:pPr>
      <w:r>
        <w:rPr>
          <w:rFonts w:ascii="Calibri" w:hAnsi="Calibri"/>
          <w:b/>
          <w:i w:val="false"/>
          <w:color w:val="000000"/>
          <w:sz w:val="21"/>
        </w:rPr>
        <w:t>Employeeid</w:t>
      </w:r>
      <w:r>
        <w:rPr>
          <w:rFonts w:ascii="Calibri" w:hAnsi="Calibri"/>
          <w:b w:val="false"/>
          <w:i w:val="false"/>
          <w:color w:val="000000"/>
          <w:sz w:val="21"/>
        </w:rPr>
        <w:t>
</w:t>
      </w:r>
    </w:p>
    <w:p>
      <w:pPr>
        <w:spacing w:after="150"/>
        <w:ind w:left="150"/>
        <w:jc w:val="left"/>
      </w:pPr>
      <w:r>
        <w:rPr>
          <w:rFonts w:ascii="Calibri" w:hAnsi="Calibri"/>
          <w:b w:val="false"/>
          <w:i w:val="false"/>
          <w:color w:val="000000"/>
          <w:sz w:val="21"/>
        </w:rPr>
        <w:t>1</w:t>
      </w:r>
    </w:p>
    <w:p>
      <w:pPr>
        <w:spacing w:after="0"/>
        <w:ind w:left="150"/>
        <w:jc w:val="left"/>
      </w:pPr>
      <w:r>
        <w:rPr>
          <w:rFonts w:ascii="Calibri" w:hAnsi="Calibri"/>
          <w:b/>
          <w:i w:val="false"/>
          <w:color w:val="000000"/>
          <w:sz w:val="21"/>
        </w:rPr>
        <w:t>EmployeeEmail</w:t>
      </w:r>
      <w:r>
        <w:rPr>
          <w:rFonts w:ascii="Calibri" w:hAnsi="Calibri"/>
          <w:b w:val="false"/>
          <w:i w:val="false"/>
          <w:color w:val="000000"/>
          <w:sz w:val="21"/>
        </w:rPr>
        <w:t>
</w:t>
      </w:r>
    </w:p>
    <w:p>
      <w:pPr>
        <w:spacing w:after="150"/>
        <w:ind w:left="150"/>
        <w:jc w:val="left"/>
      </w:pPr>
      <w:r>
        <w:rPr>
          <w:rFonts w:ascii="Calibri" w:hAnsi="Calibri"/>
          <w:b w:val="false"/>
          <w:i w:val="false"/>
          <w:color w:val="000000"/>
          <w:sz w:val="21"/>
        </w:rPr>
        <w:t>rune@dnx.no</w:t>
      </w:r>
    </w:p>
    <w:p>
      <w:pPr>
        <w:spacing w:after="0"/>
        <w:ind w:left="150"/>
        <w:jc w:val="left"/>
      </w:pPr>
      <w:r>
        <w:rPr>
          <w:rFonts w:ascii="Calibri" w:hAnsi="Calibri"/>
          <w:b/>
          <w:i w:val="false"/>
          <w:color w:val="000000"/>
          <w:sz w:val="21"/>
        </w:rPr>
        <w:t>ManagerName</w:t>
      </w:r>
      <w:r>
        <w:rPr>
          <w:rFonts w:ascii="Calibri" w:hAnsi="Calibri"/>
          <w:b w:val="false"/>
          <w:i w:val="false"/>
          <w:color w:val="000000"/>
          <w:sz w:val="21"/>
        </w:rPr>
        <w:t>
</w:t>
      </w:r>
    </w:p>
    <w:p>
      <w:pPr>
        <w:spacing w:after="150"/>
        <w:ind w:left="150"/>
        <w:jc w:val="left"/>
      </w:pPr>
      <w:r>
        <w:rPr>
          <w:rFonts w:ascii="Calibri" w:hAnsi="Calibri"/>
          <w:b w:val="false"/>
          <w:i w:val="false"/>
          <w:color w:val="000000"/>
          <w:sz w:val="21"/>
        </w:rPr>
        <w:t>Bruce</w:t>
      </w:r>
    </w:p>
    <w:p>
      <w:pPr>
        <w:spacing w:after="0"/>
        <w:ind w:left="150"/>
        <w:jc w:val="left"/>
      </w:pPr>
      <w:r>
        <w:rPr>
          <w:rFonts w:ascii="Calibri" w:hAnsi="Calibri"/>
          <w:b/>
          <w:i w:val="false"/>
          <w:color w:val="000000"/>
          <w:sz w:val="21"/>
        </w:rPr>
        <w:t>ManagerEmail</w:t>
      </w:r>
      <w:r>
        <w:rPr>
          <w:rFonts w:ascii="Calibri" w:hAnsi="Calibri"/>
          <w:b w:val="false"/>
          <w:i w:val="false"/>
          <w:color w:val="000000"/>
          <w:sz w:val="21"/>
        </w:rPr>
        <w:t>
</w:t>
      </w:r>
    </w:p>
    <w:p>
      <w:pPr>
        <w:spacing w:after="150"/>
        <w:ind w:left="150"/>
        <w:jc w:val="left"/>
      </w:pPr>
      <w:r>
        <w:rPr>
          <w:rFonts w:ascii="Calibri" w:hAnsi="Calibri"/>
          <w:b w:val="false"/>
          <w:i w:val="false"/>
          <w:color w:val="000000"/>
          <w:sz w:val="21"/>
        </w:rPr>
        <w:t>bruc@google.com</w:t>
      </w:r>
    </w:p>
    <w:p>
      <w:pPr>
        <w:spacing w:after="0"/>
        <w:ind w:left="150"/>
        <w:jc w:val="left"/>
      </w:pPr>
      <w:r>
        <w:rPr>
          <w:rFonts w:ascii="Calibri" w:hAnsi="Calibri"/>
          <w:b/>
          <w:i w:val="false"/>
          <w:color w:val="000000"/>
          <w:sz w:val="21"/>
        </w:rPr>
        <w:t>AvailableDays</w:t>
      </w:r>
      <w:r>
        <w:rPr>
          <w:rFonts w:ascii="Calibri" w:hAnsi="Calibri"/>
          <w:b w:val="false"/>
          <w:i w:val="false"/>
          <w:color w:val="000000"/>
          <w:sz w:val="21"/>
        </w:rPr>
        <w:t>
</w:t>
      </w:r>
    </w:p>
    <w:p>
      <w:pPr>
        <w:spacing w:after="150"/>
        <w:ind w:left="150"/>
        <w:jc w:val="left"/>
      </w:pPr>
      <w:r>
        <w:rPr>
          <w:rFonts w:ascii="Calibri" w:hAnsi="Calibri"/>
          <w:b w:val="false"/>
          <w:i w:val="false"/>
          <w:color w:val="000000"/>
          <w:sz w:val="21"/>
        </w:rPr>
        <w:t>25</w:t>
      </w:r>
    </w:p>
    <w:p>
      <w:pPr>
        <w:pStyle w:val="Heading4"/>
        <w:spacing w:after="150"/>
        <w:ind w:left="0"/>
        <w:jc w:val="left"/>
      </w:pPr>
      <w:r>
        <w:rPr>
          <w:rFonts w:ascii="Calibri" w:hAnsi="Calibri"/>
          <w:i w:val="false"/>
          <w:color w:val="000000"/>
          <w:sz w:val="27"/>
        </w:rPr>
        <w:t>Outputs</w:t>
      </w:r>
    </w:p>
    <w:bookmarkStart w:name="testCase-result_5fc3f6f3-e7da-4b14-ba8e-bf4f6ef75579" w:id="21"/>
    <w:tbl>
      <w:tblPr>
        <w:tblW w:w="0" w:type="auto"/>
        <w:tblCellSpacing w:w="2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359"/>
        <w:gridCol w:w="4679"/>
        <w:gridCol w:w="815"/>
      </w:tblGrid>
      <w:tr>
        <w:trPr>
          <w:trHeight w:val="45" w:hRule="atLeast"/>
        </w:trPr>
        <w:tc>
          <w:tcPr>
            <w:tcW w:w="2359" w:type="dxa"/>
            <w:tcBorders>
              <w:top w:val="single" w:color="e1e1e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4679" w:type="dxa"/>
            <w:tcBorders>
              <w:top w:val="single" w:color="e1e1e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alibri" w:hAnsi="Calibri"/>
                <w:b/>
                <w:i w:val="false"/>
                <w:color w:val="000000"/>
                <w:sz w:val="21"/>
              </w:rPr>
              <w:t>Expected</w:t>
            </w:r>
          </w:p>
        </w:tc>
        <w:tc>
          <w:tcPr>
            <w:tcW w:w="815" w:type="dxa"/>
            <w:tcBorders>
              <w:top w:val="single" w:color="e1e1e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2359" w:type="dxa"/>
            <w:tcBorders>
              <w:top w:val="single" w:color="e1e1e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 w:hAnsi="Calibri"/>
                <w:b/>
                <w:i w:val="false"/>
                <w:color w:val="000000"/>
                <w:sz w:val="21"/>
              </w:rPr>
              <w:t>Vacation Approval</w:t>
            </w:r>
          </w:p>
        </w:tc>
        <w:tc>
          <w:tcPr>
            <w:tcW w:w="4679" w:type="dxa"/>
            <w:tcBorders>
              <w:top w:val="single" w:color="e1e1e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5"/>
              <w:jc w:val="center"/>
            </w:pPr>
            <w:r>
              <w:rPr>
                <w:rFonts w:ascii="Calibri" w:hAnsi="Calibri"/>
                <w:b w:val="false"/>
                <w:i w:val="false"/>
                <w:color w:val="000000"/>
                <w:sz w:val="21"/>
              </w:rPr>
              <w:t>Reason</w:t>
            </w:r>
            <w:r>
              <w:rPr>
                <w:rFonts w:ascii="Calibri" w:hAnsi="Calibri"/>
                <w:b w:val="false"/>
                <w:i w:val="false"/>
                <w:color w:val="000000"/>
                <w:sz w:val="21"/>
              </w:rPr>
              <w:t>
</w:t>
            </w:r>
          </w:p>
          <w:p>
            <w:pPr>
              <w:spacing w:after="150"/>
              <w:ind w:left="15"/>
              <w:jc w:val="center"/>
            </w:pPr>
            <w:r>
              <w:rPr>
                <w:rFonts w:ascii="Calibri" w:hAnsi="Calibri"/>
                <w:b w:val="false"/>
                <w:i w:val="false"/>
                <w:color w:val="000000"/>
                <w:sz w:val="21"/>
              </w:rPr>
              <w:t>Supert</w:t>
            </w:r>
          </w:p>
          <w:p>
            <w:pPr>
              <w:spacing w:after="0"/>
              <w:ind w:left="15"/>
              <w:jc w:val="center"/>
            </w:pPr>
            <w:r>
              <w:rPr>
                <w:rFonts w:ascii="Calibri" w:hAnsi="Calibri"/>
                <w:b w:val="false"/>
                <w:i w:val="false"/>
                <w:color w:val="000000"/>
                <w:sz w:val="21"/>
              </w:rPr>
              <w:t>Status</w:t>
            </w:r>
            <w:r>
              <w:rPr>
                <w:rFonts w:ascii="Calibri" w:hAnsi="Calibri"/>
                <w:b w:val="false"/>
                <w:i w:val="false"/>
                <w:color w:val="000000"/>
                <w:sz w:val="21"/>
              </w:rPr>
              <w:t>
</w:t>
            </w:r>
          </w:p>
          <w:p>
            <w:pPr>
              <w:spacing w:after="150"/>
              <w:ind w:left="15"/>
              <w:jc w:val="center"/>
            </w:pPr>
            <w:r>
              <w:rPr>
                <w:rFonts w:ascii="Calibri" w:hAnsi="Calibri"/>
                <w:b w:val="false"/>
                <w:i w:val="false"/>
                <w:color w:val="000000"/>
                <w:sz w:val="21"/>
              </w:rPr>
              <w:t>null</w:t>
            </w:r>
          </w:p>
        </w:tc>
        <w:tc>
          <w:tcPr>
            <w:tcW w:w="815" w:type="dxa"/>
            <w:tcBorders>
              <w:top w:val="single" w:color="e1e1e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bookmarkEnd w:id="21"/>
    <w:bookmarkEnd w:id="19"/>
    <w:sectPr>
      <w:footerReference w:type="first" r:id="rId12"/>
      <w:footerReference w:type="default" r:id="rId13"/>
      <w:pgSz w:w="12240" w:h="15840" w:code="1"/>
      <w:pgMar w:top="1440" w:right="1440" w:bottom="1440" w:left="1440"/>
      <w:titlePg/>
    </w:sectPr>
  </w:body>
</w:document>
</file>

<file path=word/content-footer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spacing w:before="240" w:after="0"/>
      <w:jc w:val="right"/>
    </w:pPr>
    <w:fldSimple w:instr=" PAGE \* MERGEFORMAT ">
      <w:r>
        <w:rPr>
          <w:noProof/>
        </w:rPr>
      </w:r>
    </w:fldSimple>
  </w:p>
</w:ftr>
</file>

<file path=word/cover-footer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media/document_image_rId4.jpeg" Type="http://schemas.openxmlformats.org/officeDocument/2006/relationships/image" Id="rId4"/>
    <Relationship Target="media/document_image_rId5.png" Type="http://schemas.openxmlformats.org/officeDocument/2006/relationships/image" Id="rId5"/>
    <Relationship Target="media/document_image_rId6.png" Type="http://schemas.openxmlformats.org/officeDocument/2006/relationships/image" Id="rId6"/>
    <Relationship Target="media/document_image_rId7.png" Type="http://schemas.openxmlformats.org/officeDocument/2006/relationships/image" Id="rId7"/>
    <Relationship Target="media/document_image_rId8.png" Type="http://schemas.openxmlformats.org/officeDocument/2006/relationships/image" Id="rId8"/>
    <Relationship Target="media/document_image_rId9.png" Type="http://schemas.openxmlformats.org/officeDocument/2006/relationships/image" Id="rId9"/>
    <Relationship Target="media/document_image_rId10.png" Type="http://schemas.openxmlformats.org/officeDocument/2006/relationships/image" Id="rId10"/>
    <Relationship Target="media/document_image_rId11.png" Type="http://schemas.openxmlformats.org/officeDocument/2006/relationships/image" Id="rId11"/>
    <Relationship Target="cover-footer.xml" Type="http://schemas.openxmlformats.org/officeDocument/2006/relationships/footer" Id="rId12"/>
    <Relationship Target="content-footer.xml" Type="http://schemas.openxmlformats.org/officeDocument/2006/relationships/footer" Id="rId1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8.1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